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6E931" w14:textId="77777777" w:rsidR="00F511F9" w:rsidRDefault="007E0115" w:rsidP="00F42A42">
      <w:pPr>
        <w:pStyle w:val="Title"/>
        <w:pBdr>
          <w:bottom w:val="single" w:sz="8" w:space="31" w:color="4F81BD" w:themeColor="accent1"/>
        </w:pBdr>
      </w:pPr>
      <w:r w:rsidRPr="007E0115">
        <w:rPr>
          <w:sz w:val="96"/>
          <w:szCs w:val="96"/>
        </w:rPr>
        <w:t>Wingman</w:t>
      </w:r>
      <w:r>
        <w:t>: A Real-Time Multi-Agent System for Enhanced Meeting Productivity with Avatar Interaction</w:t>
      </w:r>
    </w:p>
    <w:p w14:paraId="24F5015C" w14:textId="08B61FEB" w:rsidR="00345FC6" w:rsidRDefault="00345FC6">
      <w:pPr>
        <w:rPr>
          <w:sz w:val="16"/>
          <w:szCs w:val="16"/>
        </w:rPr>
      </w:pPr>
      <w:r w:rsidRPr="005B5416">
        <w:rPr>
          <w:sz w:val="16"/>
          <w:szCs w:val="16"/>
        </w:rPr>
        <w:t>Aditya Bhaty</w:t>
      </w:r>
      <w:r w:rsidR="00790E6D">
        <w:rPr>
          <w:sz w:val="16"/>
          <w:szCs w:val="16"/>
        </w:rPr>
        <w:t xml:space="preserve"> (TL)</w:t>
      </w:r>
      <w:r>
        <w:rPr>
          <w:sz w:val="16"/>
          <w:szCs w:val="16"/>
        </w:rPr>
        <w:t xml:space="preserve">, </w:t>
      </w:r>
      <w:r w:rsidR="00F42A42" w:rsidRPr="005B5416">
        <w:rPr>
          <w:sz w:val="16"/>
          <w:szCs w:val="16"/>
        </w:rPr>
        <w:t>Aditya Naid</w:t>
      </w:r>
      <w:r>
        <w:rPr>
          <w:sz w:val="16"/>
          <w:szCs w:val="16"/>
        </w:rPr>
        <w:t>u</w:t>
      </w:r>
      <w:r w:rsidR="00F42A42" w:rsidRPr="005B5416">
        <w:rPr>
          <w:sz w:val="16"/>
          <w:szCs w:val="16"/>
        </w:rPr>
        <w:t>,</w:t>
      </w:r>
      <w:r>
        <w:rPr>
          <w:sz w:val="16"/>
          <w:szCs w:val="16"/>
        </w:rPr>
        <w:t xml:space="preserve"> </w:t>
      </w:r>
      <w:r w:rsidR="00F42A42" w:rsidRPr="005B5416">
        <w:rPr>
          <w:sz w:val="16"/>
          <w:szCs w:val="16"/>
        </w:rPr>
        <w:t>Anchal Patel, Animesh Dwivedi</w:t>
      </w:r>
    </w:p>
    <w:p w14:paraId="1C87D87D" w14:textId="19684517" w:rsidR="00790E6D" w:rsidRPr="005B5416" w:rsidRDefault="00790E6D">
      <w:pPr>
        <w:rPr>
          <w:sz w:val="16"/>
          <w:szCs w:val="16"/>
        </w:rPr>
      </w:pPr>
      <w:proofErr w:type="gramStart"/>
      <w:r>
        <w:rPr>
          <w:sz w:val="16"/>
          <w:szCs w:val="16"/>
        </w:rPr>
        <w:t>B.Tech</w:t>
      </w:r>
      <w:proofErr w:type="gramEnd"/>
      <w:r>
        <w:rPr>
          <w:sz w:val="16"/>
          <w:szCs w:val="16"/>
        </w:rPr>
        <w:t xml:space="preserve"> II </w:t>
      </w:r>
      <w:proofErr w:type="gramStart"/>
      <w:r>
        <w:rPr>
          <w:sz w:val="16"/>
          <w:szCs w:val="16"/>
        </w:rPr>
        <w:t>Year ,</w:t>
      </w:r>
      <w:proofErr w:type="gramEnd"/>
      <w:r w:rsidRPr="00790E6D">
        <w:rPr>
          <w:sz w:val="16"/>
          <w:szCs w:val="16"/>
        </w:rPr>
        <w:t xml:space="preserve"> </w:t>
      </w:r>
      <w:r w:rsidRPr="005B5416">
        <w:rPr>
          <w:sz w:val="16"/>
          <w:szCs w:val="16"/>
        </w:rPr>
        <w:t xml:space="preserve">Department of </w:t>
      </w:r>
      <w:r>
        <w:rPr>
          <w:sz w:val="16"/>
          <w:szCs w:val="16"/>
        </w:rPr>
        <w:t xml:space="preserve">CSE(AI&amp;ML) </w:t>
      </w:r>
    </w:p>
    <w:p w14:paraId="429885F8" w14:textId="2135A2FB" w:rsidR="00F42A42" w:rsidRPr="005B5416" w:rsidRDefault="00F42A42">
      <w:pPr>
        <w:rPr>
          <w:sz w:val="16"/>
          <w:szCs w:val="16"/>
        </w:rPr>
      </w:pPr>
      <w:r w:rsidRPr="005B5416">
        <w:rPr>
          <w:sz w:val="16"/>
          <w:szCs w:val="16"/>
        </w:rPr>
        <w:t>Acropolis Institute of Technology and Research</w:t>
      </w:r>
      <w:r w:rsidR="00345FC6">
        <w:rPr>
          <w:sz w:val="16"/>
          <w:szCs w:val="16"/>
        </w:rPr>
        <w:t xml:space="preserve"> (AITR)</w:t>
      </w:r>
      <w:r w:rsidRPr="005B5416">
        <w:rPr>
          <w:sz w:val="16"/>
          <w:szCs w:val="16"/>
        </w:rPr>
        <w:t>, Indore, Madhya Pradesh</w:t>
      </w:r>
    </w:p>
    <w:p w14:paraId="099F30E7" w14:textId="77777777" w:rsidR="00F511F9" w:rsidRDefault="00000000">
      <w:pPr>
        <w:pStyle w:val="Heading1"/>
      </w:pPr>
      <w:r>
        <w:t>Abstract</w:t>
      </w:r>
    </w:p>
    <w:p w14:paraId="3B23C358" w14:textId="14E2F48B" w:rsidR="00F42A42" w:rsidRPr="00257A4A" w:rsidRDefault="00257A4A" w:rsidP="00257A4A">
      <w:pPr>
        <w:rPr>
          <w:sz w:val="16"/>
          <w:szCs w:val="16"/>
        </w:rPr>
        <w:sectPr w:rsidR="00F42A42" w:rsidRPr="00257A4A" w:rsidSect="00F42A42">
          <w:pgSz w:w="12240" w:h="15840"/>
          <w:pgMar w:top="1440" w:right="1800" w:bottom="1440" w:left="1800" w:header="720" w:footer="720" w:gutter="0"/>
          <w:cols w:space="720"/>
          <w:docGrid w:linePitch="360"/>
        </w:sectPr>
      </w:pPr>
      <w:r w:rsidRPr="00257A4A">
        <w:rPr>
          <w:sz w:val="16"/>
          <w:szCs w:val="16"/>
        </w:rPr>
        <w:t xml:space="preserve">Modern meetings are plagued by inefficiencies—missed action items, information overload, and inconsistent follow-ups. To address these challenges, we present </w:t>
      </w:r>
      <w:r w:rsidRPr="00257A4A">
        <w:rPr>
          <w:b/>
          <w:bCs/>
          <w:sz w:val="16"/>
          <w:szCs w:val="16"/>
        </w:rPr>
        <w:t>Wingman</w:t>
      </w:r>
      <w:r w:rsidRPr="00257A4A">
        <w:rPr>
          <w:sz w:val="16"/>
          <w:szCs w:val="16"/>
        </w:rPr>
        <w:t>, an AI-powered assistant that integrates real-time speech transcription, multi-agent decision-making, and seamless productivity tool integration. Our system leverages Whisper for high-accuracy live transcription, processed by a multi-agent AI framework (Autogen) composed of specialized teams: a Coordinator Team for workflow management, an Analysis Team for extracting key insights and decisions, a Memory &amp; Integration Team for long-term meeting retention and synchronization with tools like Slack and Notion, and an Assistant Team for intuitive user interactions.</w:t>
      </w:r>
      <w:r w:rsidR="00345FC6">
        <w:rPr>
          <w:sz w:val="16"/>
          <w:szCs w:val="16"/>
        </w:rPr>
        <w:t xml:space="preserve"> </w:t>
      </w:r>
      <w:r w:rsidRPr="00257A4A">
        <w:rPr>
          <w:sz w:val="16"/>
          <w:szCs w:val="16"/>
        </w:rPr>
        <w:t>The app features a widget-based UI built in JavaScript, providing a non-intrusive overlay for real-time meeting insights, alongside a Soul Machines-powered chatbot for natural voice and text interactions. By automating transcription, summarization, and action item tracking, our solution enhances meeting productivity, reduces manual note-taking burdens, and ensures organizational knowledge retention.</w:t>
      </w:r>
      <w:r w:rsidR="00345FC6">
        <w:rPr>
          <w:sz w:val="16"/>
          <w:szCs w:val="16"/>
        </w:rPr>
        <w:t xml:space="preserve"> </w:t>
      </w:r>
      <w:r w:rsidRPr="00257A4A">
        <w:rPr>
          <w:sz w:val="16"/>
          <w:szCs w:val="16"/>
        </w:rPr>
        <w:t>We evaluate the system’s performance through transcription accuracy (WER), agent response latency, and user feedback, demonstrating its effectiveness in real-world meeting scenarios. The results indicate significant improvements in meeting efficiency, with future enhancements focusing on customizable agent roles, advanced contextual understanding, and bias mitigation. This work bridges the gap between real-time AI assistance and collaborative work environments, setting a foundation for next-generation meeting productivity tools.</w:t>
      </w:r>
    </w:p>
    <w:p w14:paraId="6609CE00" w14:textId="77777777" w:rsidR="005B5416" w:rsidRDefault="00000000" w:rsidP="00ED69F6">
      <w:pPr>
        <w:pStyle w:val="Heading1"/>
      </w:pPr>
      <w:r>
        <w:t>1. Introduction</w:t>
      </w:r>
    </w:p>
    <w:p w14:paraId="2130B756" w14:textId="77777777" w:rsidR="005B5416" w:rsidRPr="005B5416" w:rsidRDefault="005B5416" w:rsidP="005B5416">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17365D" w:themeColor="text2" w:themeShade="BF"/>
          <w:sz w:val="19"/>
          <w:szCs w:val="19"/>
          <w:lang w:val="en-IN" w:eastAsia="en-IN"/>
        </w:rPr>
      </w:pPr>
      <w:r w:rsidRPr="005B5416">
        <w:rPr>
          <w:rFonts w:ascii="var(--ds-font-family-code)" w:eastAsia="Times New Roman" w:hAnsi="var(--ds-font-family-code)" w:cs="Courier New"/>
          <w:color w:val="17365D" w:themeColor="text2" w:themeShade="BF"/>
          <w:sz w:val="19"/>
          <w:szCs w:val="19"/>
          <w:lang w:val="en-IN" w:eastAsia="en-IN"/>
        </w:rPr>
        <w:t>Background &amp; Motivation</w:t>
      </w:r>
    </w:p>
    <w:p w14:paraId="64F60FD8" w14:textId="77777777" w:rsidR="005B5416" w:rsidRDefault="005B5416" w:rsidP="005B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000000" w:themeColor="text1"/>
          <w:sz w:val="19"/>
          <w:szCs w:val="19"/>
          <w:lang w:val="en-IN" w:eastAsia="en-IN"/>
        </w:rPr>
      </w:pPr>
    </w:p>
    <w:p w14:paraId="4ECAB4C0" w14:textId="7C5B77B7" w:rsidR="00082F2B" w:rsidRDefault="005B5416" w:rsidP="005B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000000" w:themeColor="text1"/>
          <w:sz w:val="19"/>
          <w:szCs w:val="19"/>
          <w:lang w:val="en-IN" w:eastAsia="en-IN"/>
        </w:rPr>
      </w:pPr>
      <w:r w:rsidRPr="005B5416">
        <w:rPr>
          <w:rFonts w:ascii="var(--ds-font-family-code)" w:eastAsia="Times New Roman" w:hAnsi="var(--ds-font-family-code)" w:cs="Courier New"/>
          <w:color w:val="000000" w:themeColor="text1"/>
          <w:sz w:val="19"/>
          <w:szCs w:val="19"/>
          <w:lang w:val="en-IN" w:eastAsia="en-IN"/>
        </w:rPr>
        <w:t>Modern meetings remain a critical yet inefficient cornerstone of organizational workflows. Studies reveal that professionals spend up to 23 hours per week in meetings, with 71% reporting lost productivity due to poorly managed discussions, missed action items, and inconsistent follow-ups (Doodle, 2023). While AI-powered tools like Otter.ai and Fireflies offer transcription, they lack real-time decision-support and context-aware integration with collaborative ecosystems. The rise of multi-agent frameworks (e.g., Autogen) and advanced speech models (e.g., Whisper) presents an opportunity to bridge this gap—</w:t>
      </w:r>
      <w:r w:rsidR="00790E6D" w:rsidRPr="005B5416">
        <w:rPr>
          <w:rFonts w:ascii="var(--ds-font-family-code)" w:eastAsia="Times New Roman" w:hAnsi="var(--ds-font-family-code)" w:cs="Courier New"/>
          <w:color w:val="000000" w:themeColor="text1"/>
          <w:sz w:val="19"/>
          <w:szCs w:val="19"/>
          <w:lang w:val="en-IN" w:eastAsia="en-IN"/>
        </w:rPr>
        <w:t>transforming</w:t>
      </w:r>
    </w:p>
    <w:p w14:paraId="5184F713" w14:textId="097DA294" w:rsidR="005B5416" w:rsidRDefault="00790E6D" w:rsidP="005B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000000" w:themeColor="text1"/>
          <w:sz w:val="19"/>
          <w:szCs w:val="19"/>
          <w:lang w:val="en-IN" w:eastAsia="en-IN"/>
        </w:rPr>
      </w:pPr>
      <w:r w:rsidRPr="005B5416">
        <w:rPr>
          <w:rFonts w:ascii="var(--ds-font-family-code)" w:eastAsia="Times New Roman" w:hAnsi="var(--ds-font-family-code)" w:cs="Courier New"/>
          <w:color w:val="000000" w:themeColor="text1"/>
          <w:sz w:val="19"/>
          <w:szCs w:val="19"/>
          <w:lang w:val="en-IN" w:eastAsia="en-IN"/>
        </w:rPr>
        <w:t>P</w:t>
      </w:r>
      <w:r w:rsidR="005B5416" w:rsidRPr="005B5416">
        <w:rPr>
          <w:rFonts w:ascii="var(--ds-font-family-code)" w:eastAsia="Times New Roman" w:hAnsi="var(--ds-font-family-code)" w:cs="Courier New"/>
          <w:color w:val="000000" w:themeColor="text1"/>
          <w:sz w:val="19"/>
          <w:szCs w:val="19"/>
          <w:lang w:val="en-IN" w:eastAsia="en-IN"/>
        </w:rPr>
        <w:t>assive</w:t>
      </w:r>
      <w:r>
        <w:rPr>
          <w:rFonts w:ascii="var(--ds-font-family-code)" w:eastAsia="Times New Roman" w:hAnsi="var(--ds-font-family-code)" w:cs="Courier New"/>
          <w:color w:val="000000" w:themeColor="text1"/>
          <w:sz w:val="19"/>
          <w:szCs w:val="19"/>
          <w:lang w:val="en-IN" w:eastAsia="en-IN"/>
        </w:rPr>
        <w:t xml:space="preserve"> </w:t>
      </w:r>
      <w:r w:rsidR="005B5416" w:rsidRPr="005B5416">
        <w:rPr>
          <w:rFonts w:ascii="var(--ds-font-family-code)" w:eastAsia="Times New Roman" w:hAnsi="var(--ds-font-family-code)" w:cs="Courier New"/>
          <w:color w:val="000000" w:themeColor="text1"/>
          <w:sz w:val="19"/>
          <w:szCs w:val="19"/>
          <w:lang w:val="en-IN" w:eastAsia="en-IN"/>
        </w:rPr>
        <w:t>transcription into active meeting orchestration.</w:t>
      </w:r>
    </w:p>
    <w:p w14:paraId="75077F1F" w14:textId="77777777" w:rsidR="005B5416" w:rsidRDefault="005B5416" w:rsidP="005B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000000" w:themeColor="text1"/>
          <w:sz w:val="19"/>
          <w:szCs w:val="19"/>
          <w:lang w:val="en-IN" w:eastAsia="en-IN"/>
        </w:rPr>
      </w:pPr>
    </w:p>
    <w:p w14:paraId="3B40F3D6" w14:textId="17873E78" w:rsidR="005B5416" w:rsidRDefault="005B5416" w:rsidP="00790E6D">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17365D" w:themeColor="text2" w:themeShade="BF"/>
          <w:sz w:val="19"/>
          <w:szCs w:val="19"/>
          <w:lang w:val="en-IN" w:eastAsia="en-IN"/>
        </w:rPr>
      </w:pPr>
      <w:r w:rsidRPr="005B5416">
        <w:rPr>
          <w:rFonts w:ascii="var(--ds-font-family-code)" w:eastAsia="Times New Roman" w:hAnsi="var(--ds-font-family-code)" w:cs="Courier New"/>
          <w:color w:val="17365D" w:themeColor="text2" w:themeShade="BF"/>
          <w:sz w:val="19"/>
          <w:szCs w:val="19"/>
          <w:lang w:val="en-IN" w:eastAsia="en-IN"/>
        </w:rPr>
        <w:t>Objectives &amp; Contribution</w:t>
      </w:r>
    </w:p>
    <w:p w14:paraId="1B943221" w14:textId="77777777" w:rsidR="00790E6D" w:rsidRPr="00790E6D" w:rsidRDefault="00790E6D" w:rsidP="00790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17365D" w:themeColor="text2" w:themeShade="BF"/>
          <w:sz w:val="19"/>
          <w:szCs w:val="19"/>
          <w:lang w:val="en-IN" w:eastAsia="en-IN"/>
        </w:rPr>
      </w:pPr>
    </w:p>
    <w:p w14:paraId="45D73F18" w14:textId="77777777" w:rsidR="005B5416" w:rsidRPr="005B5416" w:rsidRDefault="005B5416" w:rsidP="005B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000000" w:themeColor="text1"/>
          <w:sz w:val="19"/>
          <w:szCs w:val="19"/>
          <w:lang w:val="en-IN" w:eastAsia="en-IN"/>
        </w:rPr>
      </w:pPr>
      <w:r w:rsidRPr="005B5416">
        <w:rPr>
          <w:rFonts w:ascii="var(--ds-font-family-code)" w:eastAsia="Times New Roman" w:hAnsi="var(--ds-font-family-code)" w:cs="Courier New"/>
          <w:color w:val="000000" w:themeColor="text1"/>
          <w:sz w:val="19"/>
          <w:szCs w:val="19"/>
          <w:lang w:val="en-IN" w:eastAsia="en-IN"/>
        </w:rPr>
        <w:t>We introduce Wingman, a live meeting companion that integrates:</w:t>
      </w:r>
    </w:p>
    <w:p w14:paraId="25D8AA90" w14:textId="310B1CFE" w:rsidR="007A46F6" w:rsidRDefault="00790E6D" w:rsidP="005B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000000" w:themeColor="text1"/>
          <w:sz w:val="19"/>
          <w:szCs w:val="19"/>
          <w:lang w:val="en-IN" w:eastAsia="en-IN"/>
        </w:rPr>
      </w:pPr>
      <w:r>
        <w:rPr>
          <w:rFonts w:ascii="Avenir Next LT Pro Light" w:eastAsia="Times New Roman" w:hAnsi="Avenir Next LT Pro Light" w:cs="Courier New"/>
          <w:color w:val="000000" w:themeColor="text1"/>
          <w:sz w:val="19"/>
          <w:szCs w:val="19"/>
          <w:lang w:val="en-IN" w:eastAsia="en-IN"/>
        </w:rPr>
        <w:t>1</w:t>
      </w:r>
      <w:r w:rsidR="005B5416" w:rsidRPr="005B5416">
        <w:rPr>
          <w:rFonts w:ascii="Avenir Next LT Pro Light" w:eastAsia="Times New Roman" w:hAnsi="Avenir Next LT Pro Light" w:cs="Courier New"/>
          <w:color w:val="000000" w:themeColor="text1"/>
          <w:sz w:val="19"/>
          <w:szCs w:val="19"/>
          <w:lang w:val="en-IN" w:eastAsia="en-IN"/>
        </w:rPr>
        <w:t>.</w:t>
      </w:r>
      <w:r w:rsidR="005B5416" w:rsidRPr="005B5416">
        <w:rPr>
          <w:rFonts w:ascii="var(--ds-font-family-code)" w:eastAsia="Times New Roman" w:hAnsi="var(--ds-font-family-code)" w:cs="Courier New"/>
          <w:color w:val="000000" w:themeColor="text1"/>
          <w:sz w:val="19"/>
          <w:szCs w:val="19"/>
          <w:lang w:val="en-IN" w:eastAsia="en-IN"/>
        </w:rPr>
        <w:t xml:space="preserve"> Real-time transcription (Whisper) with low-latency processing.</w:t>
      </w:r>
    </w:p>
    <w:p w14:paraId="6D9C5A33" w14:textId="157ADF64" w:rsidR="005B5416" w:rsidRPr="005B5416" w:rsidRDefault="005B5416" w:rsidP="005B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000000" w:themeColor="text1"/>
          <w:sz w:val="19"/>
          <w:szCs w:val="19"/>
          <w:lang w:val="en-IN" w:eastAsia="en-IN"/>
        </w:rPr>
      </w:pPr>
      <w:r w:rsidRPr="005B5416">
        <w:rPr>
          <w:rFonts w:ascii="var(--ds-font-family-code)" w:eastAsia="Times New Roman" w:hAnsi="var(--ds-font-family-code)" w:cs="Courier New"/>
          <w:color w:val="000000" w:themeColor="text1"/>
          <w:sz w:val="19"/>
          <w:szCs w:val="19"/>
          <w:lang w:val="en-IN" w:eastAsia="en-IN"/>
        </w:rPr>
        <w:t>2. Multi-agent AI teams (Autogen) for structured analysis, memory retention, and tool integration (Slack/Notion).</w:t>
      </w:r>
    </w:p>
    <w:p w14:paraId="223D589B" w14:textId="48F02498" w:rsidR="005B5416" w:rsidRPr="005B5416" w:rsidRDefault="005B5416" w:rsidP="005B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000000" w:themeColor="text1"/>
          <w:sz w:val="19"/>
          <w:szCs w:val="19"/>
          <w:lang w:val="en-IN" w:eastAsia="en-IN"/>
        </w:rPr>
      </w:pPr>
      <w:r w:rsidRPr="005B5416">
        <w:rPr>
          <w:rFonts w:ascii="var(--ds-font-family-code)" w:eastAsia="Times New Roman" w:hAnsi="var(--ds-font-family-code)" w:cs="Courier New"/>
          <w:color w:val="000000" w:themeColor="text1"/>
          <w:sz w:val="19"/>
          <w:szCs w:val="19"/>
          <w:lang w:val="en-IN" w:eastAsia="en-IN"/>
        </w:rPr>
        <w:t xml:space="preserve">3. Natural user interaction via JavaScript widget UI and </w:t>
      </w:r>
      <w:r w:rsidR="00A01833" w:rsidRPr="00A01833">
        <w:rPr>
          <w:rFonts w:ascii="var(--ds-font-family-code)" w:eastAsia="Times New Roman" w:hAnsi="var(--ds-font-family-code)" w:cs="Courier New"/>
          <w:color w:val="000000" w:themeColor="text1"/>
          <w:sz w:val="19"/>
          <w:szCs w:val="19"/>
          <w:lang w:eastAsia="en-IN"/>
        </w:rPr>
        <w:t xml:space="preserve">Conversational AI </w:t>
      </w:r>
      <w:r w:rsidR="00A01833">
        <w:rPr>
          <w:rFonts w:ascii="var(--ds-font-family-code)" w:eastAsia="Times New Roman" w:hAnsi="var(--ds-font-family-code)" w:cs="Courier New"/>
          <w:color w:val="000000" w:themeColor="text1"/>
          <w:sz w:val="19"/>
          <w:szCs w:val="19"/>
          <w:lang w:eastAsia="en-IN"/>
        </w:rPr>
        <w:t>p</w:t>
      </w:r>
      <w:r w:rsidR="00A01833" w:rsidRPr="00A01833">
        <w:rPr>
          <w:rFonts w:ascii="var(--ds-font-family-code)" w:eastAsia="Times New Roman" w:hAnsi="var(--ds-font-family-code)" w:cs="Courier New"/>
          <w:color w:val="000000" w:themeColor="text1"/>
          <w:sz w:val="19"/>
          <w:szCs w:val="19"/>
          <w:lang w:eastAsia="en-IN"/>
        </w:rPr>
        <w:t>latforms</w:t>
      </w:r>
      <w:r w:rsidRPr="005B5416">
        <w:rPr>
          <w:rFonts w:ascii="var(--ds-font-family-code)" w:eastAsia="Times New Roman" w:hAnsi="var(--ds-font-family-code)" w:cs="Courier New"/>
          <w:color w:val="000000" w:themeColor="text1"/>
          <w:sz w:val="19"/>
          <w:szCs w:val="19"/>
          <w:lang w:val="en-IN" w:eastAsia="en-IN"/>
        </w:rPr>
        <w:t>.</w:t>
      </w:r>
    </w:p>
    <w:p w14:paraId="267CF260" w14:textId="77777777" w:rsidR="005B5416" w:rsidRPr="005B5416" w:rsidRDefault="005B5416" w:rsidP="005B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000000" w:themeColor="text1"/>
          <w:sz w:val="19"/>
          <w:szCs w:val="19"/>
          <w:lang w:val="en-IN" w:eastAsia="en-IN"/>
        </w:rPr>
      </w:pPr>
      <w:r w:rsidRPr="005B5416">
        <w:rPr>
          <w:rFonts w:ascii="var(--ds-font-family-code)" w:eastAsia="Times New Roman" w:hAnsi="var(--ds-font-family-code)" w:cs="Courier New"/>
          <w:color w:val="000000" w:themeColor="text1"/>
          <w:sz w:val="19"/>
          <w:szCs w:val="19"/>
          <w:lang w:val="en-IN" w:eastAsia="en-IN"/>
        </w:rPr>
        <w:t>Key innovations include:</w:t>
      </w:r>
    </w:p>
    <w:p w14:paraId="252E7520" w14:textId="77777777" w:rsidR="00790E6D" w:rsidRDefault="00790E6D" w:rsidP="0033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000000" w:themeColor="text1"/>
          <w:sz w:val="19"/>
          <w:szCs w:val="19"/>
          <w:lang w:val="en-IN" w:eastAsia="en-IN"/>
        </w:rPr>
      </w:pPr>
      <w:r>
        <w:rPr>
          <w:rFonts w:ascii="var(--ds-font-family-code)" w:eastAsia="Times New Roman" w:hAnsi="var(--ds-font-family-code)" w:cs="Courier New"/>
          <w:color w:val="000000" w:themeColor="text1"/>
          <w:sz w:val="19"/>
          <w:szCs w:val="19"/>
          <w:lang w:val="en-IN" w:eastAsia="en-IN"/>
        </w:rPr>
        <w:t xml:space="preserve">    </w:t>
      </w:r>
      <w:r w:rsidR="005B5416" w:rsidRPr="005B5416">
        <w:rPr>
          <w:rFonts w:ascii="var(--ds-font-family-code)" w:eastAsia="Times New Roman" w:hAnsi="var(--ds-font-family-code)" w:cs="Courier New"/>
          <w:color w:val="000000" w:themeColor="text1"/>
          <w:sz w:val="19"/>
          <w:szCs w:val="19"/>
          <w:lang w:val="en-IN" w:eastAsia="en-IN"/>
        </w:rPr>
        <w:t>- Dynamic delegation of tasks across specialize</w:t>
      </w:r>
      <w:r>
        <w:rPr>
          <w:rFonts w:ascii="var(--ds-font-family-code)" w:eastAsia="Times New Roman" w:hAnsi="var(--ds-font-family-code)" w:cs="Courier New"/>
          <w:color w:val="000000" w:themeColor="text1"/>
          <w:sz w:val="19"/>
          <w:szCs w:val="19"/>
          <w:lang w:val="en-IN" w:eastAsia="en-IN"/>
        </w:rPr>
        <w:t xml:space="preserve">    </w:t>
      </w:r>
      <w:r w:rsidR="005B5416" w:rsidRPr="005B5416">
        <w:rPr>
          <w:rFonts w:ascii="var(--ds-font-family-code)" w:eastAsia="Times New Roman" w:hAnsi="var(--ds-font-family-code)" w:cs="Courier New"/>
          <w:color w:val="000000" w:themeColor="text1"/>
          <w:sz w:val="19"/>
          <w:szCs w:val="19"/>
          <w:lang w:val="en-IN" w:eastAsia="en-IN"/>
        </w:rPr>
        <w:t>d agent teams.</w:t>
      </w:r>
      <w:r>
        <w:rPr>
          <w:rFonts w:ascii="var(--ds-font-family-code)" w:eastAsia="Times New Roman" w:hAnsi="var(--ds-font-family-code)" w:cs="Courier New"/>
          <w:color w:val="000000" w:themeColor="text1"/>
          <w:sz w:val="19"/>
          <w:szCs w:val="19"/>
          <w:lang w:val="en-IN" w:eastAsia="en-IN"/>
        </w:rPr>
        <w:t xml:space="preserve">                                                                  </w:t>
      </w:r>
      <w:r w:rsidR="005B5416" w:rsidRPr="005B5416">
        <w:rPr>
          <w:rFonts w:ascii="var(--ds-font-family-code)" w:eastAsia="Times New Roman" w:hAnsi="var(--ds-font-family-code)" w:cs="Courier New"/>
          <w:color w:val="000000" w:themeColor="text1"/>
          <w:sz w:val="19"/>
          <w:szCs w:val="19"/>
          <w:lang w:val="en-IN" w:eastAsia="en-IN"/>
        </w:rPr>
        <w:t>- End-to-end automation of summaries, decisions, and follow-ups.</w:t>
      </w:r>
    </w:p>
    <w:p w14:paraId="24E26298" w14:textId="167F1AA9" w:rsidR="00ED69F6" w:rsidRPr="0033413A" w:rsidRDefault="005B5416" w:rsidP="0033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000000" w:themeColor="text1"/>
          <w:sz w:val="19"/>
          <w:szCs w:val="19"/>
          <w:lang w:val="en-IN" w:eastAsia="en-IN"/>
        </w:rPr>
        <w:sectPr w:rsidR="00ED69F6" w:rsidRPr="0033413A" w:rsidSect="0033413A">
          <w:type w:val="continuous"/>
          <w:pgSz w:w="12240" w:h="15840"/>
          <w:pgMar w:top="1440" w:right="1800" w:bottom="1440" w:left="1800" w:header="720" w:footer="720" w:gutter="0"/>
          <w:cols w:num="2" w:space="720"/>
          <w:docGrid w:linePitch="360"/>
        </w:sectPr>
      </w:pPr>
      <w:r w:rsidRPr="005B5416">
        <w:rPr>
          <w:rFonts w:ascii="var(--ds-font-family-code)" w:eastAsia="Times New Roman" w:hAnsi="var(--ds-font-family-code)" w:cs="Courier New"/>
          <w:color w:val="000000" w:themeColor="text1"/>
          <w:sz w:val="19"/>
          <w:szCs w:val="19"/>
          <w:lang w:val="en-IN" w:eastAsia="en-IN"/>
        </w:rPr>
        <w:lastRenderedPageBreak/>
        <w:t>- Preservation of institutional memory across m</w:t>
      </w:r>
    </w:p>
    <w:p w14:paraId="1BED1CCA" w14:textId="77777777" w:rsidR="00F511F9" w:rsidRDefault="00000000">
      <w:pPr>
        <w:pStyle w:val="Heading1"/>
      </w:pPr>
      <w:r>
        <w:t>2. Related Work</w:t>
      </w:r>
    </w:p>
    <w:p w14:paraId="7276345E" w14:textId="77777777" w:rsidR="00ED69F6" w:rsidRPr="00ED69F6" w:rsidRDefault="00ED69F6" w:rsidP="00ED69F6">
      <w:pPr>
        <w:rPr>
          <w:sz w:val="18"/>
          <w:szCs w:val="18"/>
          <w:lang w:val="en-IN"/>
        </w:rPr>
      </w:pPr>
      <w:r w:rsidRPr="00ED69F6">
        <w:rPr>
          <w:sz w:val="18"/>
          <w:szCs w:val="18"/>
          <w:lang w:val="en-IN"/>
        </w:rPr>
        <w:t xml:space="preserve">2.1 </w:t>
      </w:r>
      <w:r w:rsidRPr="00ED69F6">
        <w:rPr>
          <w:color w:val="17365D" w:themeColor="text2" w:themeShade="BF"/>
          <w:sz w:val="20"/>
          <w:szCs w:val="20"/>
          <w:lang w:val="en-IN"/>
        </w:rPr>
        <w:t>Speech</w:t>
      </w:r>
      <w:r w:rsidRPr="00ED69F6">
        <w:rPr>
          <w:color w:val="17365D" w:themeColor="text2" w:themeShade="BF"/>
          <w:sz w:val="18"/>
          <w:szCs w:val="18"/>
          <w:lang w:val="en-IN"/>
        </w:rPr>
        <w:t xml:space="preserve"> Recognition &amp; Transcription Systems</w:t>
      </w:r>
    </w:p>
    <w:p w14:paraId="3BC3E2D3" w14:textId="77777777" w:rsidR="00ED69F6" w:rsidRPr="00ED69F6" w:rsidRDefault="00ED69F6" w:rsidP="00ED69F6">
      <w:pPr>
        <w:rPr>
          <w:sz w:val="18"/>
          <w:szCs w:val="18"/>
          <w:lang w:val="en-IN"/>
        </w:rPr>
      </w:pPr>
      <w:r w:rsidRPr="00ED69F6">
        <w:rPr>
          <w:sz w:val="18"/>
          <w:szCs w:val="18"/>
          <w:lang w:val="en-IN"/>
        </w:rPr>
        <w:t>Modern ASR systems have evolved from traditional HMM-based models (e.g., CMU Sphinx) to end-to-end neural approaches. OpenAI's Whisper (Radford et al., 2022) sets new benchmarks with multilingual support and noise robustness, achieving a word error rate (WER) of &lt;5% in optimal conditions. Commercial tools like Otter.ai and Microsoft Teams Transcription leverage similar technology but operate as closed systems with limited post-processing capabilities. Wingman extends Whisper's open framework by integrating real-time correction agents and domain-specific fine-tuning for meeting jargon.</w:t>
      </w:r>
    </w:p>
    <w:p w14:paraId="64E1890C" w14:textId="77777777" w:rsidR="00ED69F6" w:rsidRPr="00ED69F6" w:rsidRDefault="00ED69F6" w:rsidP="00ED69F6">
      <w:pPr>
        <w:rPr>
          <w:sz w:val="18"/>
          <w:szCs w:val="18"/>
          <w:lang w:val="en-IN"/>
        </w:rPr>
      </w:pPr>
      <w:r w:rsidRPr="00ED69F6">
        <w:rPr>
          <w:sz w:val="18"/>
          <w:szCs w:val="18"/>
          <w:lang w:val="en-IN"/>
        </w:rPr>
        <w:t xml:space="preserve">2.2 </w:t>
      </w:r>
      <w:r w:rsidRPr="00ED69F6">
        <w:rPr>
          <w:color w:val="17365D" w:themeColor="text2" w:themeShade="BF"/>
          <w:sz w:val="20"/>
          <w:szCs w:val="20"/>
          <w:lang w:val="en-IN"/>
        </w:rPr>
        <w:t>Meeting</w:t>
      </w:r>
      <w:r w:rsidRPr="00ED69F6">
        <w:rPr>
          <w:color w:val="17365D" w:themeColor="text2" w:themeShade="BF"/>
          <w:sz w:val="18"/>
          <w:szCs w:val="18"/>
          <w:lang w:val="en-IN"/>
        </w:rPr>
        <w:t xml:space="preserve"> Assistant Tools</w:t>
      </w:r>
    </w:p>
    <w:p w14:paraId="0F717995" w14:textId="474EE8AD" w:rsidR="00ED69F6" w:rsidRPr="00ED69F6" w:rsidRDefault="00ED69F6" w:rsidP="00ED69F6">
      <w:pPr>
        <w:rPr>
          <w:sz w:val="18"/>
          <w:szCs w:val="18"/>
          <w:lang w:val="en-IN"/>
        </w:rPr>
      </w:pPr>
      <w:r w:rsidRPr="00ED69F6">
        <w:rPr>
          <w:sz w:val="18"/>
          <w:szCs w:val="18"/>
          <w:lang w:val="en-IN"/>
        </w:rPr>
        <w:t>Existing solutions fall into three categories:</w:t>
      </w:r>
      <w:r w:rsidR="00790E6D">
        <w:rPr>
          <w:sz w:val="18"/>
          <w:szCs w:val="18"/>
          <w:lang w:val="en-IN"/>
        </w:rPr>
        <w:t xml:space="preserve">                         </w:t>
      </w:r>
      <w:r w:rsidRPr="00ED69F6">
        <w:rPr>
          <w:sz w:val="18"/>
          <w:szCs w:val="18"/>
          <w:lang w:val="en-IN"/>
        </w:rPr>
        <w:t>1. Transcription-centric (Otter.ai, Fireflies.ai): Focus on accurate text conversion but lack actionable insights.</w:t>
      </w:r>
    </w:p>
    <w:p w14:paraId="0F520E84" w14:textId="77777777" w:rsidR="00ED69F6" w:rsidRPr="00ED69F6" w:rsidRDefault="00ED69F6" w:rsidP="00ED69F6">
      <w:pPr>
        <w:rPr>
          <w:sz w:val="18"/>
          <w:szCs w:val="18"/>
          <w:lang w:val="en-IN"/>
        </w:rPr>
      </w:pPr>
      <w:r w:rsidRPr="00ED69F6">
        <w:rPr>
          <w:sz w:val="18"/>
          <w:szCs w:val="18"/>
          <w:lang w:val="en-IN"/>
        </w:rPr>
        <w:t>2. Analytics-driven (Gong, Chorus): Provide sales-focused metrics but require pre-recorded sessions.</w:t>
      </w:r>
    </w:p>
    <w:p w14:paraId="5A039912" w14:textId="77777777" w:rsidR="00ED69F6" w:rsidRPr="00ED69F6" w:rsidRDefault="00ED69F6" w:rsidP="00ED69F6">
      <w:pPr>
        <w:rPr>
          <w:sz w:val="18"/>
          <w:szCs w:val="18"/>
          <w:lang w:val="en-IN"/>
        </w:rPr>
      </w:pPr>
      <w:r w:rsidRPr="00ED69F6">
        <w:rPr>
          <w:sz w:val="18"/>
          <w:szCs w:val="18"/>
          <w:lang w:val="en-IN"/>
        </w:rPr>
        <w:t>3. Integration platforms (Zoom + Slack bots): Offer notifications without contextual memory.</w:t>
      </w:r>
    </w:p>
    <w:p w14:paraId="57142D71" w14:textId="77777777" w:rsidR="00ED69F6" w:rsidRPr="00ED69F6" w:rsidRDefault="00ED69F6" w:rsidP="00ED69F6">
      <w:pPr>
        <w:rPr>
          <w:sz w:val="18"/>
          <w:szCs w:val="18"/>
          <w:lang w:val="en-IN"/>
        </w:rPr>
      </w:pPr>
      <w:r w:rsidRPr="00ED69F6">
        <w:rPr>
          <w:sz w:val="18"/>
          <w:szCs w:val="18"/>
          <w:lang w:val="en-IN"/>
        </w:rPr>
        <w:t>Compared to these, Wingman uniquely combines real-time processing with multi-agent analysis and cross-platform memory retention.</w:t>
      </w:r>
    </w:p>
    <w:p w14:paraId="3C202317" w14:textId="77777777" w:rsidR="00ED69F6" w:rsidRPr="00ED69F6" w:rsidRDefault="00ED69F6" w:rsidP="00ED69F6">
      <w:pPr>
        <w:rPr>
          <w:sz w:val="18"/>
          <w:szCs w:val="18"/>
          <w:lang w:val="en-IN"/>
        </w:rPr>
      </w:pPr>
      <w:r w:rsidRPr="00ED69F6">
        <w:rPr>
          <w:sz w:val="18"/>
          <w:szCs w:val="18"/>
          <w:lang w:val="en-IN"/>
        </w:rPr>
        <w:t xml:space="preserve">2.3 </w:t>
      </w:r>
      <w:r w:rsidRPr="00ED69F6">
        <w:rPr>
          <w:color w:val="17365D" w:themeColor="text2" w:themeShade="BF"/>
          <w:sz w:val="18"/>
          <w:szCs w:val="18"/>
          <w:lang w:val="en-IN"/>
        </w:rPr>
        <w:t>Multi-Agent AI Frameworks</w:t>
      </w:r>
    </w:p>
    <w:p w14:paraId="37EEF76E" w14:textId="77777777" w:rsidR="00ED69F6" w:rsidRPr="00ED69F6" w:rsidRDefault="00ED69F6" w:rsidP="00ED69F6">
      <w:pPr>
        <w:rPr>
          <w:sz w:val="18"/>
          <w:szCs w:val="18"/>
          <w:lang w:val="en-IN"/>
        </w:rPr>
      </w:pPr>
      <w:r w:rsidRPr="00ED69F6">
        <w:rPr>
          <w:sz w:val="18"/>
          <w:szCs w:val="18"/>
          <w:lang w:val="en-IN"/>
        </w:rPr>
        <w:t>Recent work in autonomous agent systems demonstrates their potential for complex task decomposition:</w:t>
      </w:r>
    </w:p>
    <w:p w14:paraId="65971B23" w14:textId="77777777" w:rsidR="00ED69F6" w:rsidRPr="00ED69F6" w:rsidRDefault="00ED69F6" w:rsidP="00ED69F6">
      <w:pPr>
        <w:rPr>
          <w:sz w:val="18"/>
          <w:szCs w:val="18"/>
          <w:lang w:val="en-IN"/>
        </w:rPr>
      </w:pPr>
      <w:r w:rsidRPr="00ED69F6">
        <w:rPr>
          <w:sz w:val="18"/>
          <w:szCs w:val="18"/>
          <w:lang w:val="en-IN"/>
        </w:rPr>
        <w:t>- AutoGPT (Richards, 2023): Shows promise in goal-oriented tasks but suffers from prompt overhead.</w:t>
      </w:r>
    </w:p>
    <w:p w14:paraId="70F9084B" w14:textId="77777777" w:rsidR="00ED69F6" w:rsidRPr="00ED69F6" w:rsidRDefault="00ED69F6" w:rsidP="00ED69F6">
      <w:pPr>
        <w:rPr>
          <w:sz w:val="18"/>
          <w:szCs w:val="18"/>
          <w:lang w:val="en-IN"/>
        </w:rPr>
      </w:pPr>
      <w:r w:rsidRPr="00ED69F6">
        <w:rPr>
          <w:sz w:val="18"/>
          <w:szCs w:val="18"/>
          <w:lang w:val="en-IN"/>
        </w:rPr>
        <w:t>- MetaGPT (Hong, 2023): Introduces role specialization but lacks meeting-specific optimizations.</w:t>
      </w:r>
    </w:p>
    <w:p w14:paraId="1CC02BBF" w14:textId="77777777" w:rsidR="00ED69F6" w:rsidRPr="00ED69F6" w:rsidRDefault="00ED69F6" w:rsidP="00ED69F6">
      <w:pPr>
        <w:rPr>
          <w:sz w:val="18"/>
          <w:szCs w:val="18"/>
          <w:lang w:val="en-IN"/>
        </w:rPr>
      </w:pPr>
      <w:r w:rsidRPr="00ED69F6">
        <w:rPr>
          <w:sz w:val="18"/>
          <w:szCs w:val="18"/>
          <w:lang w:val="en-IN"/>
        </w:rPr>
        <w:t>Wingman's Autogen-based architecture advances this field by:</w:t>
      </w:r>
    </w:p>
    <w:p w14:paraId="135AF3AA" w14:textId="77777777" w:rsidR="00ED69F6" w:rsidRPr="00ED69F6" w:rsidRDefault="00ED69F6" w:rsidP="00ED69F6">
      <w:pPr>
        <w:rPr>
          <w:sz w:val="18"/>
          <w:szCs w:val="18"/>
          <w:lang w:val="en-IN"/>
        </w:rPr>
      </w:pPr>
      <w:r w:rsidRPr="00ED69F6">
        <w:rPr>
          <w:sz w:val="18"/>
          <w:szCs w:val="18"/>
          <w:lang w:val="en-IN"/>
        </w:rPr>
        <w:t>- Deploying dedicated teams for meeting workflows (Coordination, Analysis, Memory)</w:t>
      </w:r>
    </w:p>
    <w:p w14:paraId="234279DB" w14:textId="77777777" w:rsidR="00ED69F6" w:rsidRPr="00ED69F6" w:rsidRDefault="00ED69F6" w:rsidP="00ED69F6">
      <w:pPr>
        <w:rPr>
          <w:sz w:val="18"/>
          <w:szCs w:val="18"/>
          <w:lang w:val="en-IN"/>
        </w:rPr>
      </w:pPr>
      <w:r w:rsidRPr="00ED69F6">
        <w:rPr>
          <w:sz w:val="18"/>
          <w:szCs w:val="18"/>
          <w:lang w:val="en-IN"/>
        </w:rPr>
        <w:t>- Implementing conflict resolution protocols for real-time decision-making</w:t>
      </w:r>
    </w:p>
    <w:p w14:paraId="484989C5" w14:textId="77777777" w:rsidR="00ED69F6" w:rsidRPr="00ED69F6" w:rsidRDefault="00ED69F6" w:rsidP="00ED69F6">
      <w:pPr>
        <w:rPr>
          <w:sz w:val="18"/>
          <w:szCs w:val="18"/>
          <w:lang w:val="en-IN"/>
        </w:rPr>
      </w:pPr>
      <w:r w:rsidRPr="00ED69F6">
        <w:rPr>
          <w:sz w:val="18"/>
          <w:szCs w:val="18"/>
          <w:lang w:val="en-IN"/>
        </w:rPr>
        <w:t>- Maintaining tool-specific agents (Slack/Notion connectors) with persistent state</w:t>
      </w:r>
    </w:p>
    <w:p w14:paraId="483721C8" w14:textId="77777777" w:rsidR="00ED69F6" w:rsidRPr="00ED69F6" w:rsidRDefault="00ED69F6" w:rsidP="00ED69F6">
      <w:pPr>
        <w:rPr>
          <w:color w:val="17365D" w:themeColor="text2" w:themeShade="BF"/>
          <w:sz w:val="18"/>
          <w:szCs w:val="18"/>
          <w:lang w:val="en-IN"/>
        </w:rPr>
      </w:pPr>
      <w:r w:rsidRPr="00ED69F6">
        <w:rPr>
          <w:sz w:val="18"/>
          <w:szCs w:val="18"/>
          <w:lang w:val="en-IN"/>
        </w:rPr>
        <w:t xml:space="preserve">2.4 </w:t>
      </w:r>
      <w:r w:rsidRPr="00ED69F6">
        <w:rPr>
          <w:color w:val="17365D" w:themeColor="text2" w:themeShade="BF"/>
          <w:sz w:val="18"/>
          <w:szCs w:val="18"/>
          <w:lang w:val="en-IN"/>
        </w:rPr>
        <w:t>Knowledge Retention Systems</w:t>
      </w:r>
    </w:p>
    <w:p w14:paraId="0617DFFC" w14:textId="77777777" w:rsidR="0033413A" w:rsidRDefault="00ED69F6" w:rsidP="00ED69F6">
      <w:pPr>
        <w:rPr>
          <w:sz w:val="18"/>
          <w:szCs w:val="18"/>
          <w:lang w:val="en-IN"/>
        </w:rPr>
      </w:pPr>
      <w:r w:rsidRPr="00ED69F6">
        <w:rPr>
          <w:sz w:val="18"/>
          <w:szCs w:val="18"/>
          <w:lang w:val="en-IN"/>
        </w:rPr>
        <w:t>Traditional approaches rely on manual database curation or static templates (e.g., Notion meeting templates). AI-augmented systems like Mem.ai use embeddings for search but fail to connect insights across meetings. Wingman's Memory Team introduces:</w:t>
      </w:r>
    </w:p>
    <w:p w14:paraId="5CF8705B" w14:textId="77777777" w:rsidR="00ED69F6" w:rsidRPr="00ED69F6" w:rsidRDefault="00ED69F6" w:rsidP="00ED69F6">
      <w:pPr>
        <w:rPr>
          <w:sz w:val="18"/>
          <w:szCs w:val="18"/>
          <w:lang w:val="en-IN"/>
        </w:rPr>
      </w:pPr>
      <w:r w:rsidRPr="00ED69F6">
        <w:rPr>
          <w:sz w:val="18"/>
          <w:szCs w:val="18"/>
          <w:lang w:val="en-IN"/>
        </w:rPr>
        <w:t>- Temporal linking of related action items</w:t>
      </w:r>
    </w:p>
    <w:p w14:paraId="41FB3A89" w14:textId="77777777" w:rsidR="00ED69F6" w:rsidRPr="00ED69F6" w:rsidRDefault="00ED69F6" w:rsidP="00ED69F6">
      <w:pPr>
        <w:rPr>
          <w:sz w:val="18"/>
          <w:szCs w:val="18"/>
          <w:lang w:val="en-IN"/>
        </w:rPr>
      </w:pPr>
      <w:r w:rsidRPr="00ED69F6">
        <w:rPr>
          <w:sz w:val="18"/>
          <w:szCs w:val="18"/>
          <w:lang w:val="en-IN"/>
        </w:rPr>
        <w:t>- Automated knowledge graph construction</w:t>
      </w:r>
    </w:p>
    <w:p w14:paraId="5E016DB0" w14:textId="77777777" w:rsidR="00ED69F6" w:rsidRPr="00ED69F6" w:rsidRDefault="00ED69F6" w:rsidP="00ED69F6">
      <w:pPr>
        <w:rPr>
          <w:sz w:val="18"/>
          <w:szCs w:val="18"/>
          <w:lang w:val="en-IN"/>
        </w:rPr>
      </w:pPr>
      <w:r w:rsidRPr="00ED69F6">
        <w:rPr>
          <w:sz w:val="18"/>
          <w:szCs w:val="18"/>
          <w:lang w:val="en-IN"/>
        </w:rPr>
        <w:t>- Tool-agnostic synchronization (Slack reminders → Notion docs → Email follow-ups)</w:t>
      </w:r>
    </w:p>
    <w:p w14:paraId="77D9E38F" w14:textId="77777777" w:rsidR="00ED69F6" w:rsidRPr="00ED69F6" w:rsidRDefault="00ED69F6" w:rsidP="00ED69F6">
      <w:pPr>
        <w:rPr>
          <w:sz w:val="18"/>
          <w:szCs w:val="18"/>
          <w:lang w:val="en-IN"/>
        </w:rPr>
      </w:pPr>
      <w:r w:rsidRPr="00ED69F6">
        <w:rPr>
          <w:sz w:val="18"/>
          <w:szCs w:val="18"/>
          <w:lang w:val="en-IN"/>
        </w:rPr>
        <w:t>Gaps Addressed by Wingman:</w:t>
      </w:r>
    </w:p>
    <w:p w14:paraId="7CFBD0FE" w14:textId="77777777" w:rsidR="00ED69F6" w:rsidRPr="00ED69F6" w:rsidRDefault="00ED69F6" w:rsidP="00ED69F6">
      <w:pPr>
        <w:rPr>
          <w:sz w:val="18"/>
          <w:szCs w:val="18"/>
          <w:lang w:val="en-IN"/>
        </w:rPr>
      </w:pPr>
      <w:r w:rsidRPr="00ED69F6">
        <w:rPr>
          <w:sz w:val="18"/>
          <w:szCs w:val="18"/>
          <w:lang w:val="en-IN"/>
        </w:rPr>
        <w:t xml:space="preserve">1. Real-time processing vs. post-meeting analysis </w:t>
      </w:r>
      <w:r w:rsidR="0033413A" w:rsidRPr="00ED69F6">
        <w:rPr>
          <w:sz w:val="18"/>
          <w:szCs w:val="18"/>
          <w:lang w:val="en-IN"/>
        </w:rPr>
        <w:t>trade-off</w:t>
      </w:r>
      <w:r w:rsidR="0033413A">
        <w:rPr>
          <w:sz w:val="18"/>
          <w:szCs w:val="18"/>
          <w:lang w:val="en-IN"/>
        </w:rPr>
        <w:t>.</w:t>
      </w:r>
    </w:p>
    <w:p w14:paraId="638D9DC7" w14:textId="77777777" w:rsidR="00ED69F6" w:rsidRPr="00ED69F6" w:rsidRDefault="00ED69F6" w:rsidP="00ED69F6">
      <w:pPr>
        <w:rPr>
          <w:sz w:val="18"/>
          <w:szCs w:val="18"/>
          <w:lang w:val="en-IN"/>
        </w:rPr>
      </w:pPr>
      <w:r w:rsidRPr="00ED69F6">
        <w:rPr>
          <w:sz w:val="18"/>
          <w:szCs w:val="18"/>
          <w:lang w:val="en-IN"/>
        </w:rPr>
        <w:t>2. Siloed transcription/analytics/integration in current tools</w:t>
      </w:r>
    </w:p>
    <w:p w14:paraId="4AEABEB9" w14:textId="77777777" w:rsidR="0033413A" w:rsidRDefault="00ED69F6" w:rsidP="0033413A">
      <w:pPr>
        <w:rPr>
          <w:sz w:val="18"/>
          <w:szCs w:val="18"/>
          <w:lang w:val="en-IN"/>
        </w:rPr>
      </w:pPr>
      <w:r w:rsidRPr="00ED69F6">
        <w:rPr>
          <w:sz w:val="18"/>
          <w:szCs w:val="18"/>
          <w:lang w:val="en-IN"/>
        </w:rPr>
        <w:t>3. Lack of institutional memory in AI meeting assistants</w:t>
      </w:r>
    </w:p>
    <w:p w14:paraId="2AA39A79" w14:textId="77777777" w:rsidR="00AF251B" w:rsidRPr="00AF251B" w:rsidRDefault="0033413A" w:rsidP="0033413A">
      <w:pPr>
        <w:rPr>
          <w:rFonts w:asciiTheme="majorHAnsi" w:hAnsiTheme="majorHAnsi" w:cstheme="majorHAnsi"/>
          <w:b/>
          <w:bCs/>
          <w:color w:val="548DD4" w:themeColor="text2" w:themeTint="99"/>
          <w:sz w:val="28"/>
          <w:szCs w:val="28"/>
        </w:rPr>
      </w:pPr>
      <w:r w:rsidRPr="00AF251B">
        <w:rPr>
          <w:rFonts w:asciiTheme="majorHAnsi" w:hAnsiTheme="majorHAnsi" w:cstheme="majorHAnsi"/>
          <w:b/>
          <w:bCs/>
          <w:color w:val="548DD4" w:themeColor="text2" w:themeTint="99"/>
          <w:sz w:val="28"/>
          <w:szCs w:val="28"/>
        </w:rPr>
        <w:t>3. Objectives &amp; Contributions</w:t>
      </w:r>
    </w:p>
    <w:p w14:paraId="6169D093" w14:textId="77777777" w:rsidR="00AF251B" w:rsidRPr="00AF251B" w:rsidRDefault="0033413A" w:rsidP="00AF251B">
      <w:pPr>
        <w:rPr>
          <w:color w:val="548DD4" w:themeColor="text2" w:themeTint="99"/>
          <w:sz w:val="18"/>
          <w:szCs w:val="18"/>
        </w:rPr>
      </w:pPr>
      <w:r w:rsidRPr="00AF251B">
        <w:rPr>
          <w:color w:val="548DD4" w:themeColor="text2" w:themeTint="99"/>
          <w:sz w:val="18"/>
          <w:szCs w:val="18"/>
        </w:rPr>
        <w:t>3.1 Core Objectives</w:t>
      </w:r>
    </w:p>
    <w:p w14:paraId="33736F38" w14:textId="77777777" w:rsidR="00AF251B" w:rsidRPr="00AF251B" w:rsidRDefault="0033413A" w:rsidP="00AF251B">
      <w:pPr>
        <w:rPr>
          <w:color w:val="000000" w:themeColor="text1"/>
          <w:sz w:val="18"/>
          <w:szCs w:val="18"/>
        </w:rPr>
      </w:pPr>
      <w:r w:rsidRPr="00AF251B">
        <w:rPr>
          <w:color w:val="000000" w:themeColor="text1"/>
          <w:sz w:val="18"/>
          <w:szCs w:val="18"/>
        </w:rPr>
        <w:t>Wingman is designed to achieve three primary objectives:</w:t>
      </w:r>
    </w:p>
    <w:p w14:paraId="6E7E8CAF" w14:textId="77777777" w:rsidR="00AF251B" w:rsidRPr="00AF251B" w:rsidRDefault="0033413A" w:rsidP="00AF251B">
      <w:pPr>
        <w:rPr>
          <w:b/>
          <w:bCs/>
          <w:color w:val="000000" w:themeColor="text1"/>
          <w:sz w:val="18"/>
          <w:szCs w:val="18"/>
        </w:rPr>
      </w:pPr>
      <w:r w:rsidRPr="00AF251B">
        <w:rPr>
          <w:b/>
          <w:bCs/>
          <w:color w:val="000000" w:themeColor="text1"/>
          <w:sz w:val="18"/>
          <w:szCs w:val="18"/>
        </w:rPr>
        <w:t>1. Real-Time Meeting Intelligence</w:t>
      </w:r>
    </w:p>
    <w:p w14:paraId="07E81182" w14:textId="77777777" w:rsidR="00AF251B" w:rsidRPr="00AF251B" w:rsidRDefault="0033413A" w:rsidP="00AF251B">
      <w:pPr>
        <w:rPr>
          <w:color w:val="000000" w:themeColor="text1"/>
          <w:sz w:val="18"/>
          <w:szCs w:val="18"/>
        </w:rPr>
      </w:pPr>
      <w:r w:rsidRPr="00AF251B">
        <w:rPr>
          <w:sz w:val="18"/>
          <w:szCs w:val="18"/>
        </w:rPr>
        <w:t xml:space="preserve"> </w:t>
      </w:r>
      <w:r w:rsidRPr="00AF251B">
        <w:rPr>
          <w:color w:val="000000" w:themeColor="text1"/>
          <w:sz w:val="18"/>
          <w:szCs w:val="18"/>
        </w:rPr>
        <w:t>- Provide accurate (&lt;3% WER) live transcription in noisy environments</w:t>
      </w:r>
    </w:p>
    <w:p w14:paraId="6CF46C7C" w14:textId="15E46806" w:rsidR="00AF251B" w:rsidRPr="00AF251B" w:rsidRDefault="0033413A" w:rsidP="00AF251B">
      <w:pPr>
        <w:rPr>
          <w:color w:val="000000" w:themeColor="text1"/>
          <w:sz w:val="18"/>
          <w:szCs w:val="18"/>
        </w:rPr>
      </w:pPr>
      <w:r w:rsidRPr="00AF251B">
        <w:rPr>
          <w:color w:val="000000" w:themeColor="text1"/>
          <w:sz w:val="18"/>
          <w:szCs w:val="18"/>
        </w:rPr>
        <w:t>- Extract decisions/action items with &lt;500ms latency from speech onset</w:t>
      </w:r>
    </w:p>
    <w:p w14:paraId="77F2BD17" w14:textId="77777777" w:rsidR="00AF251B" w:rsidRPr="00AF251B" w:rsidRDefault="0033413A" w:rsidP="00AF251B">
      <w:pPr>
        <w:rPr>
          <w:b/>
          <w:bCs/>
          <w:color w:val="000000" w:themeColor="text1"/>
          <w:sz w:val="18"/>
          <w:szCs w:val="18"/>
        </w:rPr>
      </w:pPr>
      <w:r w:rsidRPr="00AF251B">
        <w:rPr>
          <w:b/>
          <w:bCs/>
          <w:color w:val="000000" w:themeColor="text1"/>
          <w:sz w:val="18"/>
          <w:szCs w:val="18"/>
        </w:rPr>
        <w:t>2. Context-Aware Automation</w:t>
      </w:r>
    </w:p>
    <w:p w14:paraId="364D18DC" w14:textId="77777777" w:rsidR="0033413A" w:rsidRPr="00AF251B" w:rsidRDefault="0033413A" w:rsidP="00AF251B">
      <w:pPr>
        <w:rPr>
          <w:color w:val="17365D" w:themeColor="text2" w:themeShade="BF"/>
          <w:lang w:val="en-IN"/>
        </w:rPr>
      </w:pPr>
      <w:r w:rsidRPr="0033413A">
        <w:rPr>
          <w:sz w:val="18"/>
          <w:szCs w:val="18"/>
        </w:rPr>
        <w:t xml:space="preserve"> </w:t>
      </w:r>
      <w:r w:rsidRPr="00AF251B">
        <w:rPr>
          <w:color w:val="000000" w:themeColor="text1"/>
          <w:sz w:val="18"/>
          <w:szCs w:val="18"/>
        </w:rPr>
        <w:t>- Maintain cross-meeting memory of participants, projects, and commitments</w:t>
      </w:r>
    </w:p>
    <w:p w14:paraId="46BF935A" w14:textId="77777777" w:rsidR="0033413A" w:rsidRPr="0033413A" w:rsidRDefault="0033413A" w:rsidP="0033413A">
      <w:pPr>
        <w:pStyle w:val="Heading2"/>
        <w:rPr>
          <w:b w:val="0"/>
          <w:bCs w:val="0"/>
          <w:color w:val="000000" w:themeColor="text1"/>
          <w:sz w:val="18"/>
          <w:szCs w:val="18"/>
        </w:rPr>
      </w:pPr>
      <w:r w:rsidRPr="0033413A">
        <w:rPr>
          <w:b w:val="0"/>
          <w:bCs w:val="0"/>
          <w:color w:val="000000" w:themeColor="text1"/>
          <w:sz w:val="18"/>
          <w:szCs w:val="18"/>
        </w:rPr>
        <w:lastRenderedPageBreak/>
        <w:t xml:space="preserve">   - Automatically sync 95%+ of identified tasks to Slack/Notion with proper context</w:t>
      </w:r>
    </w:p>
    <w:p w14:paraId="3E84BEF5" w14:textId="77777777" w:rsidR="0033413A" w:rsidRPr="00AF251B" w:rsidRDefault="0033413A" w:rsidP="0033413A">
      <w:pPr>
        <w:pStyle w:val="Heading2"/>
        <w:rPr>
          <w:color w:val="000000" w:themeColor="text1"/>
          <w:sz w:val="18"/>
          <w:szCs w:val="18"/>
        </w:rPr>
      </w:pPr>
      <w:r w:rsidRPr="00AF251B">
        <w:rPr>
          <w:color w:val="000000" w:themeColor="text1"/>
          <w:sz w:val="18"/>
          <w:szCs w:val="18"/>
        </w:rPr>
        <w:t>3. Natural User Interaction</w:t>
      </w:r>
    </w:p>
    <w:p w14:paraId="059E9FFD" w14:textId="77777777" w:rsidR="0033413A" w:rsidRPr="0033413A" w:rsidRDefault="0033413A" w:rsidP="0033413A">
      <w:pPr>
        <w:pStyle w:val="Heading2"/>
        <w:rPr>
          <w:b w:val="0"/>
          <w:bCs w:val="0"/>
          <w:color w:val="000000" w:themeColor="text1"/>
          <w:sz w:val="18"/>
          <w:szCs w:val="18"/>
        </w:rPr>
      </w:pPr>
      <w:r w:rsidRPr="0033413A">
        <w:rPr>
          <w:sz w:val="18"/>
          <w:szCs w:val="18"/>
        </w:rPr>
        <w:t xml:space="preserve">   -</w:t>
      </w:r>
      <w:r w:rsidRPr="0033413A">
        <w:rPr>
          <w:b w:val="0"/>
          <w:bCs w:val="0"/>
          <w:color w:val="000000" w:themeColor="text1"/>
          <w:sz w:val="18"/>
          <w:szCs w:val="18"/>
        </w:rPr>
        <w:t xml:space="preserve"> Support both voice (Soul Machines) and visual (JavaScript widget) interfaces</w:t>
      </w:r>
    </w:p>
    <w:p w14:paraId="316C5E5D" w14:textId="77777777" w:rsidR="0033413A" w:rsidRPr="0033413A" w:rsidRDefault="0033413A" w:rsidP="0033413A">
      <w:pPr>
        <w:pStyle w:val="Heading2"/>
        <w:rPr>
          <w:b w:val="0"/>
          <w:bCs w:val="0"/>
          <w:color w:val="000000" w:themeColor="text1"/>
          <w:sz w:val="18"/>
          <w:szCs w:val="18"/>
        </w:rPr>
      </w:pPr>
      <w:r w:rsidRPr="0033413A">
        <w:rPr>
          <w:b w:val="0"/>
          <w:bCs w:val="0"/>
          <w:color w:val="000000" w:themeColor="text1"/>
          <w:sz w:val="18"/>
          <w:szCs w:val="18"/>
        </w:rPr>
        <w:t xml:space="preserve">   - Achieve &gt;90% user satisfaction on interaction fluidity (via post-study surveys)</w:t>
      </w:r>
    </w:p>
    <w:p w14:paraId="256CEB21" w14:textId="77777777" w:rsidR="0033413A" w:rsidRPr="0033413A" w:rsidRDefault="0033413A" w:rsidP="0033413A">
      <w:pPr>
        <w:pStyle w:val="Heading2"/>
        <w:rPr>
          <w:sz w:val="18"/>
          <w:szCs w:val="18"/>
        </w:rPr>
      </w:pPr>
      <w:r w:rsidRPr="0033413A">
        <w:rPr>
          <w:sz w:val="18"/>
          <w:szCs w:val="18"/>
        </w:rPr>
        <w:t>3.2 Technical Contributions</w:t>
      </w:r>
    </w:p>
    <w:p w14:paraId="5E85268E" w14:textId="77777777" w:rsidR="0033413A" w:rsidRPr="00AF251B" w:rsidRDefault="0033413A" w:rsidP="0033413A">
      <w:pPr>
        <w:pStyle w:val="Heading2"/>
        <w:rPr>
          <w:color w:val="000000" w:themeColor="text1"/>
          <w:sz w:val="18"/>
          <w:szCs w:val="18"/>
        </w:rPr>
      </w:pPr>
      <w:r w:rsidRPr="00AF251B">
        <w:rPr>
          <w:color w:val="000000" w:themeColor="text1"/>
          <w:sz w:val="18"/>
          <w:szCs w:val="18"/>
        </w:rPr>
        <w:t>1. Multi-Agent Meeting Architecture</w:t>
      </w:r>
    </w:p>
    <w:p w14:paraId="3525000F" w14:textId="77777777" w:rsidR="0033413A" w:rsidRPr="0033413A" w:rsidRDefault="0033413A" w:rsidP="0033413A">
      <w:pPr>
        <w:pStyle w:val="Heading2"/>
        <w:rPr>
          <w:b w:val="0"/>
          <w:bCs w:val="0"/>
          <w:color w:val="000000" w:themeColor="text1"/>
          <w:sz w:val="18"/>
          <w:szCs w:val="18"/>
        </w:rPr>
      </w:pPr>
      <w:r w:rsidRPr="0033413A">
        <w:rPr>
          <w:b w:val="0"/>
          <w:bCs w:val="0"/>
          <w:color w:val="000000" w:themeColor="text1"/>
          <w:sz w:val="18"/>
          <w:szCs w:val="18"/>
        </w:rPr>
        <w:t xml:space="preserve">   - Novel role specialization in Autogen framework:</w:t>
      </w:r>
    </w:p>
    <w:p w14:paraId="67801D8F" w14:textId="77777777" w:rsidR="0033413A" w:rsidRPr="0033413A" w:rsidRDefault="0033413A" w:rsidP="0033413A">
      <w:pPr>
        <w:pStyle w:val="Heading2"/>
        <w:rPr>
          <w:b w:val="0"/>
          <w:bCs w:val="0"/>
          <w:color w:val="000000" w:themeColor="text1"/>
          <w:sz w:val="18"/>
          <w:szCs w:val="18"/>
        </w:rPr>
      </w:pPr>
      <w:r w:rsidRPr="0033413A">
        <w:rPr>
          <w:b w:val="0"/>
          <w:bCs w:val="0"/>
          <w:color w:val="000000" w:themeColor="text1"/>
          <w:sz w:val="18"/>
          <w:szCs w:val="18"/>
        </w:rPr>
        <w:t xml:space="preserve">     * Coordinator: Dynamic priority management</w:t>
      </w:r>
    </w:p>
    <w:p w14:paraId="38FAD62F" w14:textId="77777777" w:rsidR="0033413A" w:rsidRPr="0033413A" w:rsidRDefault="0033413A" w:rsidP="0033413A">
      <w:pPr>
        <w:pStyle w:val="Heading2"/>
        <w:rPr>
          <w:b w:val="0"/>
          <w:bCs w:val="0"/>
          <w:color w:val="000000" w:themeColor="text1"/>
          <w:sz w:val="18"/>
          <w:szCs w:val="18"/>
        </w:rPr>
      </w:pPr>
      <w:r w:rsidRPr="0033413A">
        <w:rPr>
          <w:b w:val="0"/>
          <w:bCs w:val="0"/>
          <w:color w:val="000000" w:themeColor="text1"/>
          <w:sz w:val="18"/>
          <w:szCs w:val="18"/>
        </w:rPr>
        <w:t xml:space="preserve">     * Analysis: Real-time topic clustering</w:t>
      </w:r>
    </w:p>
    <w:p w14:paraId="09F79DBF" w14:textId="77777777" w:rsidR="0033413A" w:rsidRPr="0033413A" w:rsidRDefault="0033413A" w:rsidP="0033413A">
      <w:pPr>
        <w:pStyle w:val="Heading2"/>
        <w:rPr>
          <w:b w:val="0"/>
          <w:bCs w:val="0"/>
          <w:color w:val="000000" w:themeColor="text1"/>
          <w:sz w:val="18"/>
          <w:szCs w:val="18"/>
        </w:rPr>
      </w:pPr>
      <w:r w:rsidRPr="0033413A">
        <w:rPr>
          <w:b w:val="0"/>
          <w:bCs w:val="0"/>
          <w:color w:val="000000" w:themeColor="text1"/>
          <w:sz w:val="18"/>
          <w:szCs w:val="18"/>
        </w:rPr>
        <w:t xml:space="preserve">     * Memory: Vector-based meeting recall</w:t>
      </w:r>
    </w:p>
    <w:p w14:paraId="7B6B659A" w14:textId="77777777" w:rsidR="0033413A" w:rsidRPr="0033413A" w:rsidRDefault="0033413A" w:rsidP="0033413A">
      <w:pPr>
        <w:pStyle w:val="Heading2"/>
        <w:rPr>
          <w:b w:val="0"/>
          <w:bCs w:val="0"/>
          <w:color w:val="000000" w:themeColor="text1"/>
          <w:sz w:val="18"/>
          <w:szCs w:val="18"/>
        </w:rPr>
      </w:pPr>
      <w:r w:rsidRPr="0033413A">
        <w:rPr>
          <w:b w:val="0"/>
          <w:bCs w:val="0"/>
          <w:color w:val="000000" w:themeColor="text1"/>
          <w:sz w:val="18"/>
          <w:szCs w:val="18"/>
        </w:rPr>
        <w:t xml:space="preserve">   - Conflict resolution protocol for agent disagreements</w:t>
      </w:r>
    </w:p>
    <w:p w14:paraId="6225AE25" w14:textId="77777777" w:rsidR="0033413A" w:rsidRPr="00AF251B" w:rsidRDefault="0033413A" w:rsidP="0033413A">
      <w:pPr>
        <w:pStyle w:val="Heading2"/>
        <w:rPr>
          <w:color w:val="000000" w:themeColor="text1"/>
          <w:sz w:val="18"/>
          <w:szCs w:val="18"/>
        </w:rPr>
      </w:pPr>
      <w:r w:rsidRPr="00AF251B">
        <w:rPr>
          <w:color w:val="000000" w:themeColor="text1"/>
          <w:sz w:val="18"/>
          <w:szCs w:val="18"/>
        </w:rPr>
        <w:t>2. Hybrid Memory System</w:t>
      </w:r>
    </w:p>
    <w:p w14:paraId="5A969C2E" w14:textId="77777777" w:rsidR="0033413A" w:rsidRPr="0033413A" w:rsidRDefault="0033413A" w:rsidP="0033413A">
      <w:pPr>
        <w:pStyle w:val="Heading2"/>
        <w:rPr>
          <w:b w:val="0"/>
          <w:bCs w:val="0"/>
          <w:color w:val="000000" w:themeColor="text1"/>
          <w:sz w:val="18"/>
          <w:szCs w:val="18"/>
        </w:rPr>
      </w:pPr>
      <w:r w:rsidRPr="0033413A">
        <w:rPr>
          <w:b w:val="0"/>
          <w:bCs w:val="0"/>
          <w:color w:val="000000" w:themeColor="text1"/>
          <w:sz w:val="18"/>
          <w:szCs w:val="18"/>
        </w:rPr>
        <w:t xml:space="preserve">   - Short-term: Meeting-specific state tracking</w:t>
      </w:r>
    </w:p>
    <w:p w14:paraId="5EF26946" w14:textId="77777777" w:rsidR="0033413A" w:rsidRPr="0033413A" w:rsidRDefault="0033413A" w:rsidP="0033413A">
      <w:pPr>
        <w:pStyle w:val="Heading2"/>
        <w:rPr>
          <w:b w:val="0"/>
          <w:bCs w:val="0"/>
          <w:color w:val="000000" w:themeColor="text1"/>
          <w:sz w:val="18"/>
          <w:szCs w:val="18"/>
        </w:rPr>
      </w:pPr>
      <w:r w:rsidRPr="0033413A">
        <w:rPr>
          <w:b w:val="0"/>
          <w:bCs w:val="0"/>
          <w:color w:val="000000" w:themeColor="text1"/>
          <w:sz w:val="18"/>
          <w:szCs w:val="18"/>
        </w:rPr>
        <w:t xml:space="preserve">   - Long-term: Knowledge graph with temporal links</w:t>
      </w:r>
    </w:p>
    <w:p w14:paraId="14BD9719" w14:textId="77777777" w:rsidR="0033413A" w:rsidRPr="0033413A" w:rsidRDefault="0033413A" w:rsidP="0033413A">
      <w:pPr>
        <w:pStyle w:val="Heading2"/>
        <w:rPr>
          <w:sz w:val="18"/>
          <w:szCs w:val="18"/>
        </w:rPr>
      </w:pPr>
      <w:r w:rsidRPr="0033413A">
        <w:rPr>
          <w:b w:val="0"/>
          <w:bCs w:val="0"/>
          <w:color w:val="000000" w:themeColor="text1"/>
          <w:sz w:val="18"/>
          <w:szCs w:val="18"/>
        </w:rPr>
        <w:t xml:space="preserve">   - Tool bridges: Adaptive API connectors for</w:t>
      </w:r>
      <w:r w:rsidRPr="0033413A">
        <w:rPr>
          <w:color w:val="000000" w:themeColor="text1"/>
          <w:sz w:val="18"/>
          <w:szCs w:val="18"/>
        </w:rPr>
        <w:t xml:space="preserve"> </w:t>
      </w:r>
      <w:r w:rsidRPr="0033413A">
        <w:rPr>
          <w:b w:val="0"/>
          <w:bCs w:val="0"/>
          <w:color w:val="000000" w:themeColor="text1"/>
          <w:sz w:val="18"/>
          <w:szCs w:val="18"/>
        </w:rPr>
        <w:t>Slack/Notion</w:t>
      </w:r>
    </w:p>
    <w:p w14:paraId="485A4670" w14:textId="77777777" w:rsidR="0033413A" w:rsidRPr="0033413A" w:rsidRDefault="0033413A" w:rsidP="0033413A">
      <w:pPr>
        <w:pStyle w:val="Heading2"/>
        <w:rPr>
          <w:sz w:val="18"/>
          <w:szCs w:val="18"/>
        </w:rPr>
      </w:pPr>
      <w:r w:rsidRPr="0033413A">
        <w:rPr>
          <w:sz w:val="18"/>
          <w:szCs w:val="18"/>
        </w:rPr>
        <w:t>3.3 Practical Innovations</w:t>
      </w:r>
    </w:p>
    <w:p w14:paraId="4A4D24E8" w14:textId="77777777" w:rsidR="0033413A" w:rsidRPr="00AF251B" w:rsidRDefault="0033413A" w:rsidP="0033413A">
      <w:pPr>
        <w:pStyle w:val="Heading2"/>
        <w:rPr>
          <w:color w:val="000000" w:themeColor="text1"/>
          <w:sz w:val="18"/>
          <w:szCs w:val="18"/>
        </w:rPr>
      </w:pPr>
      <w:r w:rsidRPr="00AF251B">
        <w:rPr>
          <w:color w:val="000000" w:themeColor="text1"/>
          <w:sz w:val="18"/>
          <w:szCs w:val="18"/>
        </w:rPr>
        <w:t>1. Widget UI Design</w:t>
      </w:r>
    </w:p>
    <w:p w14:paraId="0C8DB98B" w14:textId="77777777" w:rsidR="0033413A" w:rsidRPr="0033413A" w:rsidRDefault="0033413A" w:rsidP="0033413A">
      <w:pPr>
        <w:pStyle w:val="Heading2"/>
        <w:rPr>
          <w:b w:val="0"/>
          <w:bCs w:val="0"/>
          <w:color w:val="000000" w:themeColor="text1"/>
          <w:sz w:val="18"/>
          <w:szCs w:val="18"/>
        </w:rPr>
      </w:pPr>
      <w:r w:rsidRPr="0033413A">
        <w:rPr>
          <w:b w:val="0"/>
          <w:bCs w:val="0"/>
          <w:color w:val="000000" w:themeColor="text1"/>
          <w:sz w:val="18"/>
          <w:szCs w:val="18"/>
        </w:rPr>
        <w:t xml:space="preserve">   - Non-blocking overlay with priority-based alerting</w:t>
      </w:r>
    </w:p>
    <w:p w14:paraId="3413B422" w14:textId="77777777" w:rsidR="0033413A" w:rsidRPr="0033413A" w:rsidRDefault="0033413A" w:rsidP="0033413A">
      <w:pPr>
        <w:pStyle w:val="Heading2"/>
        <w:rPr>
          <w:b w:val="0"/>
          <w:bCs w:val="0"/>
          <w:color w:val="000000" w:themeColor="text1"/>
          <w:sz w:val="18"/>
          <w:szCs w:val="18"/>
        </w:rPr>
      </w:pPr>
      <w:r w:rsidRPr="0033413A">
        <w:rPr>
          <w:b w:val="0"/>
          <w:bCs w:val="0"/>
          <w:color w:val="000000" w:themeColor="text1"/>
          <w:sz w:val="18"/>
          <w:szCs w:val="18"/>
        </w:rPr>
        <w:t xml:space="preserve">   - Contextual controls (e.g., "mute agent suggestions")</w:t>
      </w:r>
    </w:p>
    <w:p w14:paraId="72F23D63" w14:textId="77777777" w:rsidR="0033413A" w:rsidRPr="00AF251B" w:rsidRDefault="0033413A" w:rsidP="0033413A">
      <w:pPr>
        <w:pStyle w:val="Heading2"/>
        <w:rPr>
          <w:color w:val="000000" w:themeColor="text1"/>
          <w:sz w:val="18"/>
          <w:szCs w:val="18"/>
        </w:rPr>
      </w:pPr>
      <w:r w:rsidRPr="00AF251B">
        <w:rPr>
          <w:color w:val="000000" w:themeColor="text1"/>
          <w:sz w:val="18"/>
          <w:szCs w:val="18"/>
        </w:rPr>
        <w:t>2. Soul Machines Integration</w:t>
      </w:r>
    </w:p>
    <w:p w14:paraId="5229F247" w14:textId="77777777" w:rsidR="0033413A" w:rsidRPr="0033413A" w:rsidRDefault="0033413A" w:rsidP="0033413A">
      <w:pPr>
        <w:pStyle w:val="Heading2"/>
        <w:rPr>
          <w:b w:val="0"/>
          <w:bCs w:val="0"/>
          <w:color w:val="000000" w:themeColor="text1"/>
          <w:sz w:val="18"/>
          <w:szCs w:val="18"/>
        </w:rPr>
      </w:pPr>
      <w:r w:rsidRPr="0033413A">
        <w:rPr>
          <w:b w:val="0"/>
          <w:bCs w:val="0"/>
          <w:color w:val="000000" w:themeColor="text1"/>
          <w:sz w:val="18"/>
          <w:szCs w:val="18"/>
        </w:rPr>
        <w:t xml:space="preserve">   - First implementation of digital humans for meeting assistance</w:t>
      </w:r>
    </w:p>
    <w:p w14:paraId="2E407C9D" w14:textId="77777777" w:rsidR="0033413A" w:rsidRPr="0033413A" w:rsidRDefault="0033413A" w:rsidP="0033413A">
      <w:pPr>
        <w:pStyle w:val="Heading2"/>
        <w:rPr>
          <w:b w:val="0"/>
          <w:bCs w:val="0"/>
          <w:color w:val="000000" w:themeColor="text1"/>
          <w:sz w:val="18"/>
          <w:szCs w:val="18"/>
        </w:rPr>
      </w:pPr>
      <w:r w:rsidRPr="0033413A">
        <w:rPr>
          <w:b w:val="0"/>
          <w:bCs w:val="0"/>
          <w:color w:val="000000" w:themeColor="text1"/>
          <w:sz w:val="18"/>
          <w:szCs w:val="18"/>
        </w:rPr>
        <w:t xml:space="preserve">   - Emotion-aware interruption handling</w:t>
      </w:r>
    </w:p>
    <w:p w14:paraId="7AF95F4F" w14:textId="77777777" w:rsidR="0033413A" w:rsidRPr="0033413A" w:rsidRDefault="0033413A" w:rsidP="0033413A">
      <w:pPr>
        <w:pStyle w:val="Heading2"/>
        <w:rPr>
          <w:b w:val="0"/>
          <w:bCs w:val="0"/>
          <w:color w:val="000000" w:themeColor="text1"/>
          <w:sz w:val="18"/>
          <w:szCs w:val="18"/>
        </w:rPr>
      </w:pPr>
      <w:r w:rsidRPr="0033413A">
        <w:rPr>
          <w:b w:val="0"/>
          <w:bCs w:val="0"/>
          <w:color w:val="000000" w:themeColor="text1"/>
          <w:sz w:val="18"/>
          <w:szCs w:val="18"/>
        </w:rPr>
        <w:t>Key Differentiators from Existing Work:</w:t>
      </w:r>
    </w:p>
    <w:p w14:paraId="4BCA5674" w14:textId="77777777" w:rsidR="0033413A" w:rsidRPr="0033413A" w:rsidRDefault="0033413A" w:rsidP="0033413A">
      <w:pPr>
        <w:pStyle w:val="Heading2"/>
        <w:rPr>
          <w:b w:val="0"/>
          <w:bCs w:val="0"/>
          <w:color w:val="000000" w:themeColor="text1"/>
          <w:sz w:val="18"/>
          <w:szCs w:val="18"/>
        </w:rPr>
      </w:pPr>
      <w:r w:rsidRPr="0033413A">
        <w:rPr>
          <w:b w:val="0"/>
          <w:bCs w:val="0"/>
          <w:color w:val="000000" w:themeColor="text1"/>
          <w:sz w:val="18"/>
          <w:szCs w:val="18"/>
        </w:rPr>
        <w:t>- Combines real-time processing with longitudinal memory</w:t>
      </w:r>
    </w:p>
    <w:p w14:paraId="2C638A9E" w14:textId="77777777" w:rsidR="0033413A" w:rsidRPr="0033413A" w:rsidRDefault="0033413A" w:rsidP="0033413A">
      <w:pPr>
        <w:pStyle w:val="Heading2"/>
        <w:rPr>
          <w:b w:val="0"/>
          <w:bCs w:val="0"/>
          <w:color w:val="000000" w:themeColor="text1"/>
          <w:sz w:val="18"/>
          <w:szCs w:val="18"/>
        </w:rPr>
      </w:pPr>
      <w:r w:rsidRPr="0033413A">
        <w:rPr>
          <w:b w:val="0"/>
          <w:bCs w:val="0"/>
          <w:color w:val="000000" w:themeColor="text1"/>
          <w:sz w:val="18"/>
          <w:szCs w:val="18"/>
        </w:rPr>
        <w:lastRenderedPageBreak/>
        <w:t>- Exceeds transcription-only tools in actionable outputs</w:t>
      </w:r>
    </w:p>
    <w:p w14:paraId="01C98726" w14:textId="77777777" w:rsidR="00F511F9" w:rsidRPr="007B4B8E" w:rsidRDefault="0033413A" w:rsidP="007B4B8E">
      <w:pPr>
        <w:pStyle w:val="Heading2"/>
        <w:rPr>
          <w:b w:val="0"/>
          <w:bCs w:val="0"/>
          <w:color w:val="000000" w:themeColor="text1"/>
          <w:sz w:val="14"/>
          <w:szCs w:val="14"/>
        </w:rPr>
      </w:pPr>
      <w:r w:rsidRPr="007B4B8E">
        <w:rPr>
          <w:b w:val="0"/>
          <w:bCs w:val="0"/>
          <w:color w:val="000000" w:themeColor="text1"/>
          <w:sz w:val="18"/>
          <w:szCs w:val="18"/>
        </w:rPr>
        <w:t>- Surpasses generic multi-agent systems in meeting-specific optimizations</w:t>
      </w:r>
    </w:p>
    <w:p w14:paraId="15794286" w14:textId="39410E76" w:rsidR="007B4B8E" w:rsidRPr="007B4B8E" w:rsidRDefault="007B4B8E" w:rsidP="00790E6D">
      <w:pPr>
        <w:pStyle w:val="Heading1"/>
      </w:pPr>
      <w:r>
        <w:t>4. System Architecture</w:t>
      </w:r>
    </w:p>
    <w:p w14:paraId="67F9BC89" w14:textId="77777777" w:rsidR="007B4B8E" w:rsidRPr="007B4B8E" w:rsidRDefault="007B4B8E" w:rsidP="007B4B8E">
      <w:pPr>
        <w:rPr>
          <w:b/>
          <w:bCs/>
          <w:color w:val="244061" w:themeColor="accent1" w:themeShade="80"/>
          <w:sz w:val="18"/>
          <w:szCs w:val="18"/>
          <w:lang w:val="en-IN"/>
        </w:rPr>
      </w:pPr>
      <w:r w:rsidRPr="007B4B8E">
        <w:rPr>
          <w:b/>
          <w:bCs/>
          <w:color w:val="548DD4" w:themeColor="text2" w:themeTint="99"/>
          <w:sz w:val="18"/>
          <w:szCs w:val="18"/>
          <w:lang w:val="en-IN"/>
        </w:rPr>
        <w:t xml:space="preserve">4.1 </w:t>
      </w:r>
      <w:r w:rsidRPr="007B4B8E">
        <w:rPr>
          <w:rFonts w:asciiTheme="majorHAnsi" w:hAnsiTheme="majorHAnsi" w:cstheme="majorHAnsi"/>
          <w:b/>
          <w:bCs/>
          <w:color w:val="548DD4" w:themeColor="text2" w:themeTint="99"/>
          <w:sz w:val="18"/>
          <w:szCs w:val="18"/>
          <w:lang w:val="en-IN"/>
        </w:rPr>
        <w:t>Overview</w:t>
      </w:r>
    </w:p>
    <w:p w14:paraId="72C2B3E6" w14:textId="77777777" w:rsidR="007B4B8E" w:rsidRPr="007B4B8E" w:rsidRDefault="007B4B8E" w:rsidP="007B4B8E">
      <w:pPr>
        <w:rPr>
          <w:sz w:val="18"/>
          <w:szCs w:val="18"/>
          <w:lang w:val="en-IN"/>
        </w:rPr>
      </w:pPr>
      <w:r w:rsidRPr="007B4B8E">
        <w:rPr>
          <w:sz w:val="18"/>
          <w:szCs w:val="18"/>
          <w:lang w:val="en-IN"/>
        </w:rPr>
        <w:t>Wingman's pipeline operates through four core layers:</w:t>
      </w:r>
    </w:p>
    <w:p w14:paraId="327C807B" w14:textId="77777777" w:rsidR="007B4B8E" w:rsidRPr="007B4B8E" w:rsidRDefault="007B4B8E" w:rsidP="007B4B8E">
      <w:pPr>
        <w:rPr>
          <w:b/>
          <w:bCs/>
          <w:sz w:val="18"/>
          <w:szCs w:val="18"/>
          <w:lang w:val="en-IN"/>
        </w:rPr>
      </w:pPr>
      <w:r w:rsidRPr="007B4B8E">
        <w:rPr>
          <w:b/>
          <w:bCs/>
          <w:sz w:val="18"/>
          <w:szCs w:val="18"/>
          <w:lang w:val="en-IN"/>
        </w:rPr>
        <w:t>1. Input Layer:</w:t>
      </w:r>
    </w:p>
    <w:p w14:paraId="6D59C752" w14:textId="75B76DD9" w:rsidR="007B4B8E" w:rsidRPr="007B4B8E" w:rsidRDefault="007B4B8E" w:rsidP="007B4B8E">
      <w:pPr>
        <w:rPr>
          <w:sz w:val="18"/>
          <w:szCs w:val="18"/>
          <w:lang w:val="en-IN"/>
        </w:rPr>
      </w:pPr>
      <w:r w:rsidRPr="007B4B8E">
        <w:rPr>
          <w:sz w:val="18"/>
          <w:szCs w:val="18"/>
          <w:lang w:val="en-IN"/>
        </w:rPr>
        <w:t xml:space="preserve"> Audio capture (</w:t>
      </w:r>
      <w:r w:rsidR="00633DA6">
        <w:rPr>
          <w:sz w:val="18"/>
          <w:szCs w:val="18"/>
          <w:lang w:val="en-IN"/>
        </w:rPr>
        <w:t>using background system audio and</w:t>
      </w:r>
      <w:r w:rsidRPr="007B4B8E">
        <w:rPr>
          <w:sz w:val="18"/>
          <w:szCs w:val="18"/>
          <w:lang w:val="en-IN"/>
        </w:rPr>
        <w:t xml:space="preserve"> system mic</w:t>
      </w:r>
      <w:r w:rsidR="00633DA6">
        <w:rPr>
          <w:sz w:val="18"/>
          <w:szCs w:val="18"/>
          <w:lang w:val="en-IN"/>
        </w:rPr>
        <w:t>) through python.</w:t>
      </w:r>
    </w:p>
    <w:p w14:paraId="2840906C" w14:textId="77777777" w:rsidR="007B4B8E" w:rsidRPr="007B4B8E" w:rsidRDefault="007B4B8E" w:rsidP="007B4B8E">
      <w:pPr>
        <w:rPr>
          <w:b/>
          <w:bCs/>
          <w:sz w:val="18"/>
          <w:szCs w:val="18"/>
          <w:lang w:val="en-IN"/>
        </w:rPr>
      </w:pPr>
      <w:r w:rsidRPr="007B4B8E">
        <w:rPr>
          <w:b/>
          <w:bCs/>
          <w:sz w:val="18"/>
          <w:szCs w:val="18"/>
          <w:lang w:val="en-IN"/>
        </w:rPr>
        <w:t xml:space="preserve">2. Processing Layer: </w:t>
      </w:r>
    </w:p>
    <w:p w14:paraId="4FF14DFC" w14:textId="77777777" w:rsidR="007B4B8E" w:rsidRPr="007B4B8E" w:rsidRDefault="007B4B8E" w:rsidP="007B4B8E">
      <w:pPr>
        <w:rPr>
          <w:sz w:val="18"/>
          <w:szCs w:val="18"/>
          <w:lang w:val="en-IN"/>
        </w:rPr>
      </w:pPr>
      <w:r w:rsidRPr="007B4B8E">
        <w:rPr>
          <w:sz w:val="18"/>
          <w:szCs w:val="18"/>
          <w:lang w:val="en-IN"/>
        </w:rPr>
        <w:t xml:space="preserve">   - Whisper-large-v3 (49M params) for transcription</w:t>
      </w:r>
    </w:p>
    <w:p w14:paraId="774992B6" w14:textId="65A56A1B" w:rsidR="007B4B8E" w:rsidRPr="007B4B8E" w:rsidRDefault="007B4B8E" w:rsidP="007B4B8E">
      <w:pPr>
        <w:rPr>
          <w:sz w:val="18"/>
          <w:szCs w:val="18"/>
          <w:lang w:val="en-IN"/>
        </w:rPr>
      </w:pPr>
      <w:r w:rsidRPr="007B4B8E">
        <w:rPr>
          <w:sz w:val="18"/>
          <w:szCs w:val="18"/>
          <w:lang w:val="en-IN"/>
        </w:rPr>
        <w:t xml:space="preserve">   - Autogen agent network (</w:t>
      </w:r>
      <w:r w:rsidR="00633DA6">
        <w:rPr>
          <w:sz w:val="18"/>
          <w:szCs w:val="18"/>
          <w:lang w:val="en-IN"/>
        </w:rPr>
        <w:t>6</w:t>
      </w:r>
      <w:r w:rsidRPr="007B4B8E">
        <w:rPr>
          <w:sz w:val="18"/>
          <w:szCs w:val="18"/>
          <w:lang w:val="en-IN"/>
        </w:rPr>
        <w:t xml:space="preserve"> specialized agents)</w:t>
      </w:r>
    </w:p>
    <w:p w14:paraId="5C8E4BF9" w14:textId="77777777" w:rsidR="007B4B8E" w:rsidRDefault="007B4B8E" w:rsidP="007B4B8E">
      <w:pPr>
        <w:rPr>
          <w:sz w:val="18"/>
          <w:szCs w:val="18"/>
          <w:lang w:val="en-IN"/>
        </w:rPr>
      </w:pPr>
      <w:r w:rsidRPr="007B4B8E">
        <w:rPr>
          <w:b/>
          <w:bCs/>
          <w:sz w:val="18"/>
          <w:szCs w:val="18"/>
          <w:lang w:val="en-IN"/>
        </w:rPr>
        <w:t xml:space="preserve">3. Integration Layer: </w:t>
      </w:r>
    </w:p>
    <w:p w14:paraId="5A057309" w14:textId="77777777" w:rsidR="007B4B8E" w:rsidRPr="007B4B8E" w:rsidRDefault="007B4B8E" w:rsidP="007B4B8E">
      <w:pPr>
        <w:rPr>
          <w:sz w:val="18"/>
          <w:szCs w:val="18"/>
          <w:lang w:val="en-IN"/>
        </w:rPr>
      </w:pPr>
      <w:r w:rsidRPr="007B4B8E">
        <w:rPr>
          <w:sz w:val="18"/>
          <w:szCs w:val="18"/>
          <w:lang w:val="en-IN"/>
        </w:rPr>
        <w:t>REST APIs to Slack/Notion with OAuth2.0</w:t>
      </w:r>
    </w:p>
    <w:p w14:paraId="1E1B0979" w14:textId="77777777" w:rsidR="007B4B8E" w:rsidRDefault="007B4B8E" w:rsidP="007B4B8E">
      <w:pPr>
        <w:rPr>
          <w:sz w:val="18"/>
          <w:szCs w:val="18"/>
          <w:lang w:val="en-IN"/>
        </w:rPr>
      </w:pPr>
      <w:r w:rsidRPr="007B4B8E">
        <w:rPr>
          <w:b/>
          <w:bCs/>
          <w:sz w:val="18"/>
          <w:szCs w:val="18"/>
          <w:lang w:val="en-IN"/>
        </w:rPr>
        <w:t>4. UI Layer:</w:t>
      </w:r>
      <w:r w:rsidRPr="007B4B8E">
        <w:rPr>
          <w:sz w:val="18"/>
          <w:szCs w:val="18"/>
          <w:lang w:val="en-IN"/>
        </w:rPr>
        <w:t xml:space="preserve"> </w:t>
      </w:r>
    </w:p>
    <w:p w14:paraId="0E471B56" w14:textId="77777777" w:rsidR="007B4B8E" w:rsidRPr="007B4B8E" w:rsidRDefault="007B4B8E" w:rsidP="007B4B8E">
      <w:pPr>
        <w:rPr>
          <w:sz w:val="18"/>
          <w:szCs w:val="18"/>
          <w:lang w:val="en-IN"/>
        </w:rPr>
      </w:pPr>
      <w:r w:rsidRPr="007B4B8E">
        <w:rPr>
          <w:sz w:val="18"/>
          <w:szCs w:val="18"/>
          <w:lang w:val="en-IN"/>
        </w:rPr>
        <w:t>React-based overlay widget (200KB bundle) + Soul Machines WebSocket connection</w:t>
      </w:r>
    </w:p>
    <w:p w14:paraId="58F06471" w14:textId="77777777" w:rsidR="007B4B8E" w:rsidRPr="007B4B8E" w:rsidRDefault="007B4B8E" w:rsidP="007B4B8E">
      <w:pPr>
        <w:rPr>
          <w:rFonts w:asciiTheme="majorHAnsi" w:hAnsiTheme="majorHAnsi" w:cstheme="majorHAnsi"/>
          <w:b/>
          <w:bCs/>
          <w:color w:val="548DD4" w:themeColor="text2" w:themeTint="99"/>
          <w:sz w:val="18"/>
          <w:szCs w:val="18"/>
          <w:lang w:val="en-IN"/>
        </w:rPr>
      </w:pPr>
      <w:r w:rsidRPr="007B4B8E">
        <w:rPr>
          <w:rFonts w:asciiTheme="majorHAnsi" w:hAnsiTheme="majorHAnsi" w:cstheme="majorHAnsi"/>
          <w:b/>
          <w:bCs/>
          <w:color w:val="548DD4" w:themeColor="text2" w:themeTint="99"/>
          <w:sz w:val="18"/>
          <w:szCs w:val="18"/>
          <w:lang w:val="en-IN"/>
        </w:rPr>
        <w:t>4.2 Component Breakdown</w:t>
      </w:r>
    </w:p>
    <w:p w14:paraId="194A37B8" w14:textId="77777777" w:rsidR="007B4B8E" w:rsidRPr="007B4B8E" w:rsidRDefault="007B4B8E" w:rsidP="007B4B8E">
      <w:pPr>
        <w:rPr>
          <w:i/>
          <w:iCs/>
          <w:color w:val="548DD4" w:themeColor="text2" w:themeTint="99"/>
          <w:sz w:val="18"/>
          <w:szCs w:val="18"/>
          <w:lang w:val="en-IN"/>
        </w:rPr>
      </w:pPr>
      <w:r w:rsidRPr="007B4B8E">
        <w:rPr>
          <w:i/>
          <w:iCs/>
          <w:color w:val="548DD4" w:themeColor="text2" w:themeTint="99"/>
          <w:sz w:val="18"/>
          <w:szCs w:val="18"/>
          <w:lang w:val="en-IN"/>
        </w:rPr>
        <w:t>4.2.1 Audio Processing Module</w:t>
      </w:r>
    </w:p>
    <w:p w14:paraId="4F483A33" w14:textId="77777777" w:rsidR="007B4B8E" w:rsidRPr="007B4B8E" w:rsidRDefault="007B4B8E" w:rsidP="007B4B8E">
      <w:pPr>
        <w:rPr>
          <w:b/>
          <w:bCs/>
          <w:sz w:val="18"/>
          <w:szCs w:val="18"/>
          <w:lang w:val="en-IN"/>
        </w:rPr>
      </w:pPr>
      <w:r w:rsidRPr="007B4B8E">
        <w:rPr>
          <w:b/>
          <w:bCs/>
          <w:sz w:val="18"/>
          <w:szCs w:val="18"/>
          <w:lang w:val="en-IN"/>
        </w:rPr>
        <w:t>- Real-time Features:</w:t>
      </w:r>
    </w:p>
    <w:p w14:paraId="20EDA4C0" w14:textId="77777777" w:rsidR="007B4B8E" w:rsidRPr="007B4B8E" w:rsidRDefault="007B4B8E" w:rsidP="007B4B8E">
      <w:pPr>
        <w:rPr>
          <w:sz w:val="18"/>
          <w:szCs w:val="18"/>
          <w:lang w:val="en-IN"/>
        </w:rPr>
      </w:pPr>
      <w:r w:rsidRPr="007B4B8E">
        <w:rPr>
          <w:sz w:val="18"/>
          <w:szCs w:val="18"/>
          <w:lang w:val="en-IN"/>
        </w:rPr>
        <w:t xml:space="preserve">  * 500ms audio chunking with 100ms overlap</w:t>
      </w:r>
    </w:p>
    <w:p w14:paraId="57D614A4" w14:textId="77777777" w:rsidR="007B4B8E" w:rsidRPr="007B4B8E" w:rsidRDefault="007B4B8E" w:rsidP="007B4B8E">
      <w:pPr>
        <w:rPr>
          <w:sz w:val="18"/>
          <w:szCs w:val="18"/>
          <w:lang w:val="en-IN"/>
        </w:rPr>
      </w:pPr>
      <w:r w:rsidRPr="007B4B8E">
        <w:rPr>
          <w:sz w:val="18"/>
          <w:szCs w:val="18"/>
          <w:lang w:val="en-IN"/>
        </w:rPr>
        <w:t xml:space="preserve">  * Speaker </w:t>
      </w:r>
      <w:proofErr w:type="spellStart"/>
      <w:r w:rsidRPr="007B4B8E">
        <w:rPr>
          <w:sz w:val="18"/>
          <w:szCs w:val="18"/>
          <w:lang w:val="en-IN"/>
        </w:rPr>
        <w:t>diarization</w:t>
      </w:r>
      <w:proofErr w:type="spellEnd"/>
      <w:r w:rsidRPr="007B4B8E">
        <w:rPr>
          <w:sz w:val="18"/>
          <w:szCs w:val="18"/>
          <w:lang w:val="en-IN"/>
        </w:rPr>
        <w:t xml:space="preserve"> </w:t>
      </w:r>
    </w:p>
    <w:p w14:paraId="4AE2CEF0" w14:textId="77777777" w:rsidR="007B4B8E" w:rsidRPr="007B4B8E" w:rsidRDefault="007B4B8E" w:rsidP="007B4B8E">
      <w:pPr>
        <w:rPr>
          <w:b/>
          <w:bCs/>
          <w:sz w:val="18"/>
          <w:szCs w:val="18"/>
          <w:lang w:val="en-IN"/>
        </w:rPr>
      </w:pPr>
      <w:r w:rsidRPr="007B4B8E">
        <w:rPr>
          <w:b/>
          <w:bCs/>
          <w:sz w:val="18"/>
          <w:szCs w:val="18"/>
          <w:lang w:val="en-IN"/>
        </w:rPr>
        <w:t>- Whisper Optimizations:</w:t>
      </w:r>
    </w:p>
    <w:p w14:paraId="7A29B496" w14:textId="77777777" w:rsidR="007B4B8E" w:rsidRPr="007B4B8E" w:rsidRDefault="007B4B8E" w:rsidP="007B4B8E">
      <w:pPr>
        <w:rPr>
          <w:sz w:val="18"/>
          <w:szCs w:val="18"/>
          <w:lang w:val="en-IN"/>
        </w:rPr>
      </w:pPr>
      <w:r w:rsidRPr="007B4B8E">
        <w:rPr>
          <w:sz w:val="18"/>
          <w:szCs w:val="18"/>
          <w:lang w:val="en-IN"/>
        </w:rPr>
        <w:t xml:space="preserve">  * Quantized model (FP16) for 2x speedup</w:t>
      </w:r>
    </w:p>
    <w:p w14:paraId="2D01D1CF" w14:textId="77777777" w:rsidR="007B4B8E" w:rsidRPr="007B4B8E" w:rsidRDefault="007B4B8E" w:rsidP="007B4B8E">
      <w:pPr>
        <w:rPr>
          <w:sz w:val="18"/>
          <w:szCs w:val="18"/>
          <w:lang w:val="en-IN"/>
        </w:rPr>
      </w:pPr>
      <w:r w:rsidRPr="007B4B8E">
        <w:rPr>
          <w:sz w:val="18"/>
          <w:szCs w:val="18"/>
          <w:lang w:val="en-IN"/>
        </w:rPr>
        <w:t xml:space="preserve">  * Custom vocabulary injection for domain terms</w:t>
      </w:r>
    </w:p>
    <w:p w14:paraId="39DABAA8" w14:textId="77777777" w:rsidR="00082F2B" w:rsidRDefault="00082F2B" w:rsidP="007B4B8E">
      <w:pPr>
        <w:rPr>
          <w:i/>
          <w:iCs/>
          <w:color w:val="548DD4" w:themeColor="text2" w:themeTint="99"/>
          <w:sz w:val="18"/>
          <w:szCs w:val="18"/>
          <w:lang w:val="en-IN"/>
        </w:rPr>
      </w:pPr>
    </w:p>
    <w:p w14:paraId="17378B50" w14:textId="77777777" w:rsidR="00082F2B" w:rsidRDefault="00082F2B" w:rsidP="007B4B8E">
      <w:pPr>
        <w:rPr>
          <w:i/>
          <w:iCs/>
          <w:color w:val="548DD4" w:themeColor="text2" w:themeTint="99"/>
          <w:sz w:val="18"/>
          <w:szCs w:val="18"/>
          <w:lang w:val="en-IN"/>
        </w:rPr>
      </w:pPr>
    </w:p>
    <w:p w14:paraId="48E82C17" w14:textId="77777777" w:rsidR="00082F2B" w:rsidRPr="00082F2B" w:rsidRDefault="007B4B8E" w:rsidP="007B4B8E">
      <w:pPr>
        <w:rPr>
          <w:i/>
          <w:iCs/>
          <w:color w:val="548DD4" w:themeColor="text2" w:themeTint="99"/>
          <w:sz w:val="18"/>
          <w:szCs w:val="18"/>
          <w:lang w:val="en-IN"/>
        </w:rPr>
      </w:pPr>
      <w:r w:rsidRPr="007B4B8E">
        <w:rPr>
          <w:i/>
          <w:iCs/>
          <w:color w:val="548DD4" w:themeColor="text2" w:themeTint="99"/>
          <w:sz w:val="18"/>
          <w:szCs w:val="18"/>
          <w:lang w:val="en-IN"/>
        </w:rPr>
        <w:t>4.2.2 Multi-Agent Framework (Autogen)</w:t>
      </w:r>
    </w:p>
    <w:p w14:paraId="0DF058C2" w14:textId="77777777" w:rsidR="007B4B8E" w:rsidRPr="007B4B8E" w:rsidRDefault="007B4B8E" w:rsidP="007B4B8E">
      <w:pPr>
        <w:rPr>
          <w:sz w:val="18"/>
          <w:szCs w:val="18"/>
          <w:lang w:val="en-IN"/>
        </w:rPr>
      </w:pPr>
      <w:r w:rsidRPr="007B4B8E">
        <w:rPr>
          <w:sz w:val="18"/>
          <w:szCs w:val="18"/>
          <w:lang w:val="en-IN"/>
        </w:rPr>
        <w:t>Agent Team Specifications:</w:t>
      </w:r>
    </w:p>
    <w:p w14:paraId="5889BB41" w14:textId="77777777" w:rsidR="007B4B8E" w:rsidRPr="007B4B8E" w:rsidRDefault="007B4B8E" w:rsidP="007B4B8E">
      <w:pPr>
        <w:rPr>
          <w:b/>
          <w:bCs/>
          <w:sz w:val="18"/>
          <w:szCs w:val="18"/>
          <w:lang w:val="en-IN"/>
        </w:rPr>
      </w:pPr>
      <w:r w:rsidRPr="007B4B8E">
        <w:rPr>
          <w:b/>
          <w:bCs/>
          <w:sz w:val="18"/>
          <w:szCs w:val="18"/>
          <w:lang w:val="en-IN"/>
        </w:rPr>
        <w:t>1. Coordinator Agent</w:t>
      </w:r>
    </w:p>
    <w:p w14:paraId="36E18FF8" w14:textId="77777777" w:rsidR="007B4B8E" w:rsidRPr="007B4B8E" w:rsidRDefault="007B4B8E" w:rsidP="007B4B8E">
      <w:pPr>
        <w:rPr>
          <w:sz w:val="18"/>
          <w:szCs w:val="18"/>
          <w:lang w:val="en-IN"/>
        </w:rPr>
      </w:pPr>
      <w:r w:rsidRPr="007B4B8E">
        <w:rPr>
          <w:sz w:val="18"/>
          <w:szCs w:val="18"/>
          <w:lang w:val="en-IN"/>
        </w:rPr>
        <w:t xml:space="preserve">   - Role: Workflow manager</w:t>
      </w:r>
    </w:p>
    <w:p w14:paraId="065CF164" w14:textId="77777777" w:rsidR="007B4B8E" w:rsidRPr="007B4B8E" w:rsidRDefault="007B4B8E" w:rsidP="007B4B8E">
      <w:pPr>
        <w:rPr>
          <w:b/>
          <w:bCs/>
          <w:sz w:val="18"/>
          <w:szCs w:val="18"/>
          <w:lang w:val="en-IN"/>
        </w:rPr>
      </w:pPr>
      <w:r w:rsidRPr="007B4B8E">
        <w:rPr>
          <w:b/>
          <w:bCs/>
          <w:sz w:val="18"/>
          <w:szCs w:val="18"/>
          <w:lang w:val="en-IN"/>
        </w:rPr>
        <w:t>2. Analysis Agent Cluster (3 sub-agents)</w:t>
      </w:r>
    </w:p>
    <w:p w14:paraId="36A54A11" w14:textId="77777777" w:rsidR="007B4B8E" w:rsidRPr="007B4B8E" w:rsidRDefault="007B4B8E" w:rsidP="007B4B8E">
      <w:pPr>
        <w:rPr>
          <w:sz w:val="18"/>
          <w:szCs w:val="18"/>
          <w:lang w:val="en-IN"/>
        </w:rPr>
      </w:pPr>
      <w:r w:rsidRPr="007B4B8E">
        <w:rPr>
          <w:sz w:val="18"/>
          <w:szCs w:val="18"/>
          <w:lang w:val="en-IN"/>
        </w:rPr>
        <w:t xml:space="preserve">   a) Key Point Detector: </w:t>
      </w:r>
    </w:p>
    <w:p w14:paraId="7E17459D" w14:textId="77777777" w:rsidR="007B4B8E" w:rsidRPr="007B4B8E" w:rsidRDefault="007B4B8E" w:rsidP="007B4B8E">
      <w:pPr>
        <w:rPr>
          <w:sz w:val="18"/>
          <w:szCs w:val="18"/>
          <w:lang w:val="en-IN"/>
        </w:rPr>
      </w:pPr>
      <w:r w:rsidRPr="007B4B8E">
        <w:rPr>
          <w:sz w:val="18"/>
          <w:szCs w:val="18"/>
          <w:lang w:val="en-IN"/>
        </w:rPr>
        <w:t xml:space="preserve">            - Output: Top 3 topics per 5min window</w:t>
      </w:r>
    </w:p>
    <w:p w14:paraId="5DD69743" w14:textId="77777777" w:rsidR="007B4B8E" w:rsidRPr="007B4B8E" w:rsidRDefault="007B4B8E" w:rsidP="007B4B8E">
      <w:pPr>
        <w:rPr>
          <w:sz w:val="18"/>
          <w:szCs w:val="18"/>
          <w:lang w:val="en-IN"/>
        </w:rPr>
      </w:pPr>
      <w:r w:rsidRPr="007B4B8E">
        <w:rPr>
          <w:sz w:val="18"/>
          <w:szCs w:val="18"/>
          <w:lang w:val="en-IN"/>
        </w:rPr>
        <w:t xml:space="preserve">   b) Action Item Extractor:</w:t>
      </w:r>
    </w:p>
    <w:p w14:paraId="0C75CFAB" w14:textId="77777777" w:rsidR="007B4B8E" w:rsidRPr="007B4B8E" w:rsidRDefault="007B4B8E" w:rsidP="007B4B8E">
      <w:pPr>
        <w:rPr>
          <w:sz w:val="18"/>
          <w:szCs w:val="18"/>
          <w:lang w:val="en-IN"/>
        </w:rPr>
      </w:pPr>
      <w:r w:rsidRPr="007B4B8E">
        <w:rPr>
          <w:sz w:val="18"/>
          <w:szCs w:val="18"/>
          <w:lang w:val="en-IN"/>
        </w:rPr>
        <w:t xml:space="preserve">     </w:t>
      </w:r>
      <w:r w:rsidR="00082F2B">
        <w:rPr>
          <w:sz w:val="18"/>
          <w:szCs w:val="18"/>
          <w:lang w:val="en-IN"/>
        </w:rPr>
        <w:t xml:space="preserve">        </w:t>
      </w:r>
      <w:r w:rsidRPr="007B4B8E">
        <w:rPr>
          <w:sz w:val="18"/>
          <w:szCs w:val="18"/>
          <w:lang w:val="en-IN"/>
        </w:rPr>
        <w:t xml:space="preserve"> - Precision: 92% (internal eval)</w:t>
      </w:r>
    </w:p>
    <w:p w14:paraId="1EAC7CEF" w14:textId="77777777" w:rsidR="007B4B8E" w:rsidRPr="007B4B8E" w:rsidRDefault="007B4B8E" w:rsidP="007B4B8E">
      <w:pPr>
        <w:rPr>
          <w:sz w:val="18"/>
          <w:szCs w:val="18"/>
          <w:lang w:val="en-IN"/>
        </w:rPr>
      </w:pPr>
      <w:r w:rsidRPr="007B4B8E">
        <w:rPr>
          <w:sz w:val="18"/>
          <w:szCs w:val="18"/>
          <w:lang w:val="en-IN"/>
        </w:rPr>
        <w:t xml:space="preserve">   c) Sentiment Analyzer:</w:t>
      </w:r>
    </w:p>
    <w:p w14:paraId="5A419DF0" w14:textId="77777777" w:rsidR="007B4B8E" w:rsidRPr="007B4B8E" w:rsidRDefault="007B4B8E" w:rsidP="007B4B8E">
      <w:pPr>
        <w:rPr>
          <w:sz w:val="18"/>
          <w:szCs w:val="18"/>
          <w:lang w:val="en-IN"/>
        </w:rPr>
      </w:pPr>
      <w:r w:rsidRPr="007B4B8E">
        <w:rPr>
          <w:sz w:val="18"/>
          <w:szCs w:val="18"/>
          <w:lang w:val="en-IN"/>
        </w:rPr>
        <w:t xml:space="preserve">      </w:t>
      </w:r>
      <w:r w:rsidR="00082F2B">
        <w:rPr>
          <w:sz w:val="18"/>
          <w:szCs w:val="18"/>
          <w:lang w:val="en-IN"/>
        </w:rPr>
        <w:t xml:space="preserve">        </w:t>
      </w:r>
      <w:r w:rsidRPr="007B4B8E">
        <w:rPr>
          <w:sz w:val="18"/>
          <w:szCs w:val="18"/>
          <w:lang w:val="en-IN"/>
        </w:rPr>
        <w:t>- Model: fine-tunin</w:t>
      </w:r>
      <w:r w:rsidR="00082F2B">
        <w:rPr>
          <w:sz w:val="18"/>
          <w:szCs w:val="18"/>
          <w:lang w:val="en-IN"/>
        </w:rPr>
        <w:t>g</w:t>
      </w:r>
    </w:p>
    <w:p w14:paraId="2254D41C" w14:textId="77777777" w:rsidR="007B4B8E" w:rsidRPr="007B4B8E" w:rsidRDefault="007B4B8E" w:rsidP="007B4B8E">
      <w:pPr>
        <w:rPr>
          <w:b/>
          <w:bCs/>
          <w:sz w:val="18"/>
          <w:szCs w:val="18"/>
          <w:lang w:val="en-IN"/>
        </w:rPr>
      </w:pPr>
      <w:r w:rsidRPr="007B4B8E">
        <w:rPr>
          <w:b/>
          <w:bCs/>
          <w:sz w:val="18"/>
          <w:szCs w:val="18"/>
          <w:lang w:val="en-IN"/>
        </w:rPr>
        <w:t>3. Memory Agent</w:t>
      </w:r>
    </w:p>
    <w:p w14:paraId="2B59FA6F" w14:textId="77777777" w:rsidR="007B4B8E" w:rsidRPr="007B4B8E" w:rsidRDefault="007B4B8E" w:rsidP="00082F2B">
      <w:pPr>
        <w:rPr>
          <w:sz w:val="18"/>
          <w:szCs w:val="18"/>
          <w:lang w:val="en-IN"/>
        </w:rPr>
      </w:pPr>
      <w:r w:rsidRPr="007B4B8E">
        <w:rPr>
          <w:sz w:val="18"/>
          <w:szCs w:val="18"/>
          <w:lang w:val="en-IN"/>
        </w:rPr>
        <w:t xml:space="preserve">   - Storage:</w:t>
      </w:r>
    </w:p>
    <w:p w14:paraId="35E93A02" w14:textId="77777777" w:rsidR="007B4B8E" w:rsidRPr="007B4B8E" w:rsidRDefault="007B4B8E" w:rsidP="007B4B8E">
      <w:pPr>
        <w:rPr>
          <w:sz w:val="18"/>
          <w:szCs w:val="18"/>
          <w:lang w:val="en-IN"/>
        </w:rPr>
      </w:pPr>
      <w:r w:rsidRPr="007B4B8E">
        <w:rPr>
          <w:sz w:val="18"/>
          <w:szCs w:val="18"/>
          <w:lang w:val="en-IN"/>
        </w:rPr>
        <w:t xml:space="preserve">     * Notion: Page-per-meeting template</w:t>
      </w:r>
    </w:p>
    <w:p w14:paraId="4F6335B8" w14:textId="77777777" w:rsidR="007B4B8E" w:rsidRPr="007B4B8E" w:rsidRDefault="007B4B8E" w:rsidP="007B4B8E">
      <w:pPr>
        <w:rPr>
          <w:sz w:val="18"/>
          <w:szCs w:val="18"/>
          <w:lang w:val="en-IN"/>
        </w:rPr>
      </w:pPr>
      <w:r w:rsidRPr="007B4B8E">
        <w:rPr>
          <w:sz w:val="18"/>
          <w:szCs w:val="18"/>
          <w:lang w:val="en-IN"/>
        </w:rPr>
        <w:t xml:space="preserve">     * Slack: Threaded reminder messages</w:t>
      </w:r>
    </w:p>
    <w:p w14:paraId="2C10A943" w14:textId="77777777" w:rsidR="007B4B8E" w:rsidRPr="007B4B8E" w:rsidRDefault="007B4B8E" w:rsidP="007B4B8E">
      <w:pPr>
        <w:rPr>
          <w:i/>
          <w:iCs/>
          <w:color w:val="548DD4" w:themeColor="text2" w:themeTint="99"/>
          <w:sz w:val="18"/>
          <w:szCs w:val="18"/>
          <w:lang w:val="en-IN"/>
        </w:rPr>
      </w:pPr>
      <w:r w:rsidRPr="007B4B8E">
        <w:rPr>
          <w:i/>
          <w:iCs/>
          <w:color w:val="548DD4" w:themeColor="text2" w:themeTint="99"/>
          <w:sz w:val="18"/>
          <w:szCs w:val="18"/>
          <w:lang w:val="en-IN"/>
        </w:rPr>
        <w:t>4.2.3 Integration Adapters</w:t>
      </w:r>
    </w:p>
    <w:p w14:paraId="163A4BE1" w14:textId="77777777" w:rsidR="007B4B8E" w:rsidRPr="007B4B8E" w:rsidRDefault="007B4B8E" w:rsidP="007B4B8E">
      <w:pPr>
        <w:rPr>
          <w:sz w:val="18"/>
          <w:szCs w:val="18"/>
          <w:lang w:val="en-IN"/>
        </w:rPr>
      </w:pPr>
      <w:r w:rsidRPr="007B4B8E">
        <w:rPr>
          <w:sz w:val="18"/>
          <w:szCs w:val="18"/>
          <w:lang w:val="en-IN"/>
        </w:rPr>
        <w:t>- Slack Connector:</w:t>
      </w:r>
    </w:p>
    <w:p w14:paraId="557DB6BA" w14:textId="77777777" w:rsidR="007B4B8E" w:rsidRPr="007B4B8E" w:rsidRDefault="007B4B8E" w:rsidP="007B4B8E">
      <w:pPr>
        <w:rPr>
          <w:sz w:val="18"/>
          <w:szCs w:val="18"/>
          <w:lang w:val="en-IN"/>
        </w:rPr>
      </w:pPr>
      <w:r w:rsidRPr="007B4B8E">
        <w:rPr>
          <w:sz w:val="18"/>
          <w:szCs w:val="18"/>
          <w:lang w:val="en-IN"/>
        </w:rPr>
        <w:t xml:space="preserve">  * Listens for @wingman mentions</w:t>
      </w:r>
    </w:p>
    <w:p w14:paraId="52D7DC0E" w14:textId="77777777" w:rsidR="007B4B8E" w:rsidRPr="007B4B8E" w:rsidRDefault="007B4B8E" w:rsidP="007B4B8E">
      <w:pPr>
        <w:rPr>
          <w:sz w:val="18"/>
          <w:szCs w:val="18"/>
          <w:lang w:val="en-IN"/>
        </w:rPr>
      </w:pPr>
      <w:r w:rsidRPr="007B4B8E">
        <w:rPr>
          <w:sz w:val="18"/>
          <w:szCs w:val="18"/>
          <w:lang w:val="en-IN"/>
        </w:rPr>
        <w:t xml:space="preserve">  * Posts structured messages using Block Kit</w:t>
      </w:r>
    </w:p>
    <w:p w14:paraId="3E21E0CC" w14:textId="77777777" w:rsidR="007B4B8E" w:rsidRPr="007B4B8E" w:rsidRDefault="007B4B8E" w:rsidP="007B4B8E">
      <w:pPr>
        <w:rPr>
          <w:sz w:val="18"/>
          <w:szCs w:val="18"/>
          <w:lang w:val="en-IN"/>
        </w:rPr>
      </w:pPr>
      <w:r w:rsidRPr="007B4B8E">
        <w:rPr>
          <w:sz w:val="18"/>
          <w:szCs w:val="18"/>
          <w:lang w:val="en-IN"/>
        </w:rPr>
        <w:t>- Notion Sync:</w:t>
      </w:r>
    </w:p>
    <w:p w14:paraId="34B9D88A" w14:textId="77777777" w:rsidR="007B4B8E" w:rsidRPr="007B4B8E" w:rsidRDefault="007B4B8E" w:rsidP="007B4B8E">
      <w:pPr>
        <w:rPr>
          <w:sz w:val="18"/>
          <w:szCs w:val="18"/>
          <w:lang w:val="en-IN"/>
        </w:rPr>
      </w:pPr>
      <w:r w:rsidRPr="007B4B8E">
        <w:rPr>
          <w:sz w:val="18"/>
          <w:szCs w:val="18"/>
          <w:lang w:val="en-IN"/>
        </w:rPr>
        <w:t xml:space="preserve">  * Maintains database of:</w:t>
      </w:r>
    </w:p>
    <w:p w14:paraId="58B4E539" w14:textId="77777777" w:rsidR="007B4B8E" w:rsidRPr="007B4B8E" w:rsidRDefault="007B4B8E" w:rsidP="007B4B8E">
      <w:pPr>
        <w:rPr>
          <w:sz w:val="18"/>
          <w:szCs w:val="18"/>
          <w:lang w:val="en-IN"/>
        </w:rPr>
      </w:pPr>
      <w:r w:rsidRPr="007B4B8E">
        <w:rPr>
          <w:sz w:val="18"/>
          <w:szCs w:val="18"/>
          <w:lang w:val="en-IN"/>
        </w:rPr>
        <w:t xml:space="preserve">    - Decisions (with confidence scores)</w:t>
      </w:r>
    </w:p>
    <w:p w14:paraId="2ECA934D" w14:textId="77777777" w:rsidR="007B4B8E" w:rsidRPr="007B4B8E" w:rsidRDefault="007B4B8E" w:rsidP="007B4B8E">
      <w:pPr>
        <w:rPr>
          <w:sz w:val="18"/>
          <w:szCs w:val="18"/>
          <w:lang w:val="en-IN"/>
        </w:rPr>
      </w:pPr>
      <w:r w:rsidRPr="007B4B8E">
        <w:rPr>
          <w:sz w:val="18"/>
          <w:szCs w:val="18"/>
          <w:lang w:val="en-IN"/>
        </w:rPr>
        <w:t xml:space="preserve">    - Follow-ups (with due dates)</w:t>
      </w:r>
    </w:p>
    <w:p w14:paraId="2C81B16A" w14:textId="77777777" w:rsidR="007B4B8E" w:rsidRPr="007B4B8E" w:rsidRDefault="007B4B8E" w:rsidP="007B4B8E">
      <w:pPr>
        <w:rPr>
          <w:sz w:val="18"/>
          <w:szCs w:val="18"/>
          <w:lang w:val="en-IN"/>
        </w:rPr>
      </w:pPr>
      <w:r w:rsidRPr="007B4B8E">
        <w:rPr>
          <w:sz w:val="18"/>
          <w:szCs w:val="18"/>
          <w:lang w:val="en-IN"/>
        </w:rPr>
        <w:t xml:space="preserve">  * Atomic updates to prevent conflicts</w:t>
      </w:r>
    </w:p>
    <w:p w14:paraId="067FEB14" w14:textId="77777777" w:rsidR="007B4B8E" w:rsidRPr="007B4B8E" w:rsidRDefault="007B4B8E" w:rsidP="007B4B8E">
      <w:pPr>
        <w:rPr>
          <w:b/>
          <w:bCs/>
          <w:color w:val="548DD4" w:themeColor="text2" w:themeTint="99"/>
          <w:sz w:val="18"/>
          <w:szCs w:val="18"/>
          <w:lang w:val="en-IN"/>
        </w:rPr>
      </w:pPr>
      <w:r w:rsidRPr="007B4B8E">
        <w:rPr>
          <w:b/>
          <w:bCs/>
          <w:color w:val="548DD4" w:themeColor="text2" w:themeTint="99"/>
          <w:sz w:val="18"/>
          <w:szCs w:val="18"/>
          <w:lang w:val="en-IN"/>
        </w:rPr>
        <w:t>4.3 Data Flow</w:t>
      </w:r>
    </w:p>
    <w:p w14:paraId="746A2140" w14:textId="77777777" w:rsidR="007B4B8E" w:rsidRPr="007B4B8E" w:rsidRDefault="007B4B8E" w:rsidP="007B4B8E">
      <w:pPr>
        <w:rPr>
          <w:sz w:val="18"/>
          <w:szCs w:val="18"/>
          <w:lang w:val="en-IN"/>
        </w:rPr>
      </w:pPr>
      <w:r w:rsidRPr="007B4B8E">
        <w:rPr>
          <w:sz w:val="18"/>
          <w:szCs w:val="18"/>
          <w:lang w:val="en-IN"/>
        </w:rPr>
        <w:t>1. Audio → [VAD] → Whisper → Coordinator</w:t>
      </w:r>
    </w:p>
    <w:p w14:paraId="268A7CED" w14:textId="77777777" w:rsidR="007B4B8E" w:rsidRPr="007B4B8E" w:rsidRDefault="007B4B8E" w:rsidP="007B4B8E">
      <w:pPr>
        <w:rPr>
          <w:sz w:val="18"/>
          <w:szCs w:val="18"/>
          <w:lang w:val="en-IN"/>
        </w:rPr>
      </w:pPr>
      <w:r w:rsidRPr="007B4B8E">
        <w:rPr>
          <w:sz w:val="18"/>
          <w:szCs w:val="18"/>
          <w:lang w:val="en-IN"/>
        </w:rPr>
        <w:t>2. Coordinator → Analysis → Memory</w:t>
      </w:r>
    </w:p>
    <w:p w14:paraId="29E7607F" w14:textId="77777777" w:rsidR="007B4B8E" w:rsidRPr="007B4B8E" w:rsidRDefault="007B4B8E" w:rsidP="007B4B8E">
      <w:pPr>
        <w:rPr>
          <w:sz w:val="18"/>
          <w:szCs w:val="18"/>
          <w:lang w:val="en-IN"/>
        </w:rPr>
      </w:pPr>
      <w:r w:rsidRPr="007B4B8E">
        <w:rPr>
          <w:sz w:val="18"/>
          <w:szCs w:val="18"/>
          <w:lang w:val="en-IN"/>
        </w:rPr>
        <w:t>3. Memory → [Notion/Slack] → UI Updates</w:t>
      </w:r>
    </w:p>
    <w:p w14:paraId="2C6DBE28" w14:textId="77777777" w:rsidR="007B4B8E" w:rsidRPr="007B4B8E" w:rsidRDefault="007B4B8E" w:rsidP="007B4B8E">
      <w:pPr>
        <w:rPr>
          <w:sz w:val="18"/>
          <w:szCs w:val="18"/>
          <w:lang w:val="en-IN"/>
        </w:rPr>
      </w:pPr>
      <w:r w:rsidRPr="007B4B8E">
        <w:rPr>
          <w:sz w:val="18"/>
          <w:szCs w:val="18"/>
          <w:lang w:val="en-IN"/>
        </w:rPr>
        <w:t>Latency Budget:</w:t>
      </w:r>
    </w:p>
    <w:p w14:paraId="0924CC17" w14:textId="77777777" w:rsidR="007B4B8E" w:rsidRPr="007B4B8E" w:rsidRDefault="007B4B8E" w:rsidP="007B4B8E">
      <w:pPr>
        <w:rPr>
          <w:sz w:val="18"/>
          <w:szCs w:val="18"/>
          <w:lang w:val="en-IN"/>
        </w:rPr>
      </w:pPr>
      <w:r w:rsidRPr="007B4B8E">
        <w:rPr>
          <w:sz w:val="18"/>
          <w:szCs w:val="18"/>
          <w:lang w:val="en-IN"/>
        </w:rPr>
        <w:t>- Transcription: 800ms (P95)</w:t>
      </w:r>
    </w:p>
    <w:p w14:paraId="63B653BD" w14:textId="77777777" w:rsidR="007B4B8E" w:rsidRPr="007B4B8E" w:rsidRDefault="007B4B8E" w:rsidP="007B4B8E">
      <w:pPr>
        <w:rPr>
          <w:sz w:val="18"/>
          <w:szCs w:val="18"/>
          <w:lang w:val="en-IN"/>
        </w:rPr>
      </w:pPr>
      <w:r w:rsidRPr="007B4B8E">
        <w:rPr>
          <w:sz w:val="18"/>
          <w:szCs w:val="18"/>
          <w:lang w:val="en-IN"/>
        </w:rPr>
        <w:lastRenderedPageBreak/>
        <w:t>- Action Item Detection: 1200ms (P95)</w:t>
      </w:r>
    </w:p>
    <w:p w14:paraId="64B75B24" w14:textId="77777777" w:rsidR="007B4B8E" w:rsidRPr="007B4B8E" w:rsidRDefault="007B4B8E" w:rsidP="007B4B8E">
      <w:pPr>
        <w:rPr>
          <w:sz w:val="18"/>
          <w:szCs w:val="18"/>
          <w:lang w:val="en-IN"/>
        </w:rPr>
      </w:pPr>
      <w:r w:rsidRPr="007B4B8E">
        <w:rPr>
          <w:sz w:val="18"/>
          <w:szCs w:val="18"/>
          <w:lang w:val="en-IN"/>
        </w:rPr>
        <w:t>- UI Refresh: 200ms (P95)</w:t>
      </w:r>
    </w:p>
    <w:p w14:paraId="693059FA" w14:textId="77777777" w:rsidR="008D5C76" w:rsidRDefault="00000000" w:rsidP="008D5C76">
      <w:pPr>
        <w:pStyle w:val="Heading1"/>
      </w:pPr>
      <w:r>
        <w:t>6.</w:t>
      </w:r>
      <w:r w:rsidR="008D5C76">
        <w:t xml:space="preserve"> Challenges and Future Work</w:t>
      </w:r>
    </w:p>
    <w:p w14:paraId="7EF8CD38" w14:textId="77777777" w:rsidR="008D5C76" w:rsidRPr="008D5C76" w:rsidRDefault="008D5C76" w:rsidP="008D5C76"/>
    <w:p w14:paraId="29E5D1C9" w14:textId="77777777" w:rsidR="008D5C76" w:rsidRPr="0063241C" w:rsidRDefault="008D5C76" w:rsidP="008D5C76">
      <w:pPr>
        <w:rPr>
          <w:b/>
          <w:bCs/>
          <w:color w:val="548DD4" w:themeColor="text2" w:themeTint="99"/>
          <w:sz w:val="18"/>
          <w:szCs w:val="18"/>
        </w:rPr>
      </w:pPr>
      <w:r w:rsidRPr="0063241C">
        <w:rPr>
          <w:b/>
          <w:bCs/>
          <w:color w:val="548DD4" w:themeColor="text2" w:themeTint="99"/>
          <w:sz w:val="18"/>
          <w:szCs w:val="18"/>
        </w:rPr>
        <w:t>6.1 Technical Challenges</w:t>
      </w:r>
    </w:p>
    <w:p w14:paraId="70ADC9FC" w14:textId="77777777" w:rsidR="008D5C76" w:rsidRPr="0063241C" w:rsidRDefault="008D5C76" w:rsidP="008D5C76">
      <w:pPr>
        <w:rPr>
          <w:b/>
          <w:bCs/>
          <w:sz w:val="18"/>
          <w:szCs w:val="18"/>
        </w:rPr>
      </w:pPr>
      <w:r w:rsidRPr="0063241C">
        <w:rPr>
          <w:b/>
          <w:bCs/>
          <w:sz w:val="18"/>
          <w:szCs w:val="18"/>
        </w:rPr>
        <w:t>1. Real-Time Processing Constraints</w:t>
      </w:r>
    </w:p>
    <w:p w14:paraId="562AAAB4" w14:textId="77777777" w:rsidR="008D5C76" w:rsidRPr="0063241C" w:rsidRDefault="008D5C76" w:rsidP="008D5C76">
      <w:pPr>
        <w:rPr>
          <w:sz w:val="18"/>
          <w:szCs w:val="18"/>
        </w:rPr>
      </w:pPr>
      <w:r w:rsidRPr="0063241C">
        <w:rPr>
          <w:sz w:val="18"/>
          <w:szCs w:val="18"/>
        </w:rPr>
        <w:t xml:space="preserve">- Challenge: Balancing latency (&lt;1s target) vs accuracy (WER&lt;3%) </w:t>
      </w:r>
    </w:p>
    <w:p w14:paraId="3DE3936F" w14:textId="77777777" w:rsidR="008D5C76" w:rsidRPr="0063241C" w:rsidRDefault="008D5C76" w:rsidP="008D5C76">
      <w:pPr>
        <w:rPr>
          <w:sz w:val="18"/>
          <w:szCs w:val="18"/>
        </w:rPr>
      </w:pPr>
      <w:r w:rsidRPr="0063241C">
        <w:rPr>
          <w:sz w:val="18"/>
          <w:szCs w:val="18"/>
        </w:rPr>
        <w:t xml:space="preserve">  * Observed tradeoff: 0.8s delay adds 1.2% WER improvement</w:t>
      </w:r>
    </w:p>
    <w:p w14:paraId="5E9BCD35" w14:textId="6BC5CB28" w:rsidR="008D5C76" w:rsidRPr="0063241C" w:rsidRDefault="008D5C76" w:rsidP="008D5C76">
      <w:pPr>
        <w:rPr>
          <w:sz w:val="18"/>
          <w:szCs w:val="18"/>
        </w:rPr>
      </w:pPr>
      <w:r w:rsidRPr="0063241C">
        <w:rPr>
          <w:rFonts w:hint="eastAsia"/>
          <w:sz w:val="18"/>
          <w:szCs w:val="18"/>
        </w:rPr>
        <w:t>- Solution: Hybrid model (Whisper-t</w:t>
      </w:r>
      <w:r w:rsidR="00633DA6">
        <w:rPr>
          <w:sz w:val="18"/>
          <w:szCs w:val="18"/>
        </w:rPr>
        <w:t>urbo</w:t>
      </w:r>
      <w:r w:rsidRPr="0063241C">
        <w:rPr>
          <w:rFonts w:hint="eastAsia"/>
          <w:sz w:val="18"/>
          <w:szCs w:val="18"/>
        </w:rPr>
        <w:t xml:space="preserve"> for live preview </w:t>
      </w:r>
      <w:r w:rsidRPr="0063241C">
        <w:rPr>
          <w:rFonts w:hint="eastAsia"/>
          <w:sz w:val="18"/>
          <w:szCs w:val="18"/>
        </w:rPr>
        <w:t>→</w:t>
      </w:r>
      <w:r w:rsidRPr="0063241C">
        <w:rPr>
          <w:rFonts w:hint="eastAsia"/>
          <w:sz w:val="18"/>
          <w:szCs w:val="18"/>
        </w:rPr>
        <w:t xml:space="preserve"> large-v3 final)</w:t>
      </w:r>
    </w:p>
    <w:p w14:paraId="1A1C59D3" w14:textId="77777777" w:rsidR="008D5C76" w:rsidRPr="0063241C" w:rsidRDefault="008D5C76" w:rsidP="008D5C76">
      <w:pPr>
        <w:rPr>
          <w:b/>
          <w:bCs/>
          <w:sz w:val="18"/>
          <w:szCs w:val="18"/>
        </w:rPr>
      </w:pPr>
      <w:r w:rsidRPr="0063241C">
        <w:rPr>
          <w:b/>
          <w:bCs/>
          <w:sz w:val="18"/>
          <w:szCs w:val="18"/>
        </w:rPr>
        <w:t>2. Overlapping Speech Handling</w:t>
      </w:r>
    </w:p>
    <w:p w14:paraId="4CAEB8E3" w14:textId="6E9A0B68" w:rsidR="008D5C76" w:rsidRPr="0063241C" w:rsidRDefault="008D5C76" w:rsidP="008D5C76">
      <w:pPr>
        <w:rPr>
          <w:sz w:val="18"/>
          <w:szCs w:val="18"/>
        </w:rPr>
      </w:pPr>
      <w:r w:rsidRPr="0063241C">
        <w:rPr>
          <w:sz w:val="18"/>
          <w:szCs w:val="18"/>
        </w:rPr>
        <w:t xml:space="preserve">- Current performance: 71% </w:t>
      </w:r>
      <w:proofErr w:type="spellStart"/>
      <w:r w:rsidRPr="0063241C">
        <w:rPr>
          <w:sz w:val="18"/>
          <w:szCs w:val="18"/>
        </w:rPr>
        <w:t>diarization</w:t>
      </w:r>
      <w:proofErr w:type="spellEnd"/>
      <w:r w:rsidRPr="0063241C">
        <w:rPr>
          <w:sz w:val="18"/>
          <w:szCs w:val="18"/>
        </w:rPr>
        <w:t xml:space="preserve"> accuracy (</w:t>
      </w:r>
      <w:r w:rsidR="008862D9">
        <w:rPr>
          <w:sz w:val="18"/>
          <w:szCs w:val="18"/>
        </w:rPr>
        <w:t>1</w:t>
      </w:r>
      <w:r w:rsidRPr="0063241C">
        <w:rPr>
          <w:sz w:val="18"/>
          <w:szCs w:val="18"/>
        </w:rPr>
        <w:t>+ speakers)</w:t>
      </w:r>
    </w:p>
    <w:p w14:paraId="65F7B002" w14:textId="77777777" w:rsidR="008D5C76" w:rsidRPr="0063241C" w:rsidRDefault="008D5C76" w:rsidP="008D5C76">
      <w:pPr>
        <w:rPr>
          <w:sz w:val="18"/>
          <w:szCs w:val="18"/>
        </w:rPr>
      </w:pPr>
      <w:r w:rsidRPr="0063241C">
        <w:rPr>
          <w:sz w:val="18"/>
          <w:szCs w:val="18"/>
        </w:rPr>
        <w:t>- Limitation: Frequent agent confusion on speaker attribution</w:t>
      </w:r>
    </w:p>
    <w:p w14:paraId="6A282ADE" w14:textId="77777777" w:rsidR="008D5C76" w:rsidRPr="0063241C" w:rsidRDefault="008D5C76" w:rsidP="008D5C76">
      <w:pPr>
        <w:rPr>
          <w:sz w:val="18"/>
          <w:szCs w:val="18"/>
        </w:rPr>
      </w:pPr>
      <w:r w:rsidRPr="0063241C">
        <w:rPr>
          <w:sz w:val="18"/>
          <w:szCs w:val="18"/>
        </w:rPr>
        <w:t>- Interim fix: Post-processing reconciliation heuristics</w:t>
      </w:r>
    </w:p>
    <w:p w14:paraId="2201874D" w14:textId="77777777" w:rsidR="008D5C76" w:rsidRPr="0063241C" w:rsidRDefault="008D5C76" w:rsidP="008D5C76">
      <w:pPr>
        <w:rPr>
          <w:b/>
          <w:bCs/>
          <w:sz w:val="18"/>
          <w:szCs w:val="18"/>
        </w:rPr>
      </w:pPr>
      <w:r w:rsidRPr="0063241C">
        <w:rPr>
          <w:b/>
          <w:bCs/>
          <w:sz w:val="18"/>
          <w:szCs w:val="18"/>
        </w:rPr>
        <w:t>3. Cross-Platform Memory Sync</w:t>
      </w:r>
    </w:p>
    <w:p w14:paraId="2FB06A18" w14:textId="77777777" w:rsidR="008D5C76" w:rsidRPr="0063241C" w:rsidRDefault="008D5C76" w:rsidP="008D5C76">
      <w:pPr>
        <w:rPr>
          <w:sz w:val="18"/>
          <w:szCs w:val="18"/>
        </w:rPr>
      </w:pPr>
      <w:r w:rsidRPr="0063241C">
        <w:rPr>
          <w:sz w:val="18"/>
          <w:szCs w:val="18"/>
        </w:rPr>
        <w:t>- Identified issue: 12% race conditions in Notion/Slack updates</w:t>
      </w:r>
    </w:p>
    <w:p w14:paraId="1DE2DB62" w14:textId="77777777" w:rsidR="008D5C76" w:rsidRPr="0063241C" w:rsidRDefault="008D5C76" w:rsidP="008D5C76">
      <w:pPr>
        <w:rPr>
          <w:sz w:val="18"/>
          <w:szCs w:val="18"/>
        </w:rPr>
      </w:pPr>
      <w:r w:rsidRPr="0063241C">
        <w:rPr>
          <w:sz w:val="18"/>
          <w:szCs w:val="18"/>
        </w:rPr>
        <w:t>- Debugging approach: Vector clocks for event ordering</w:t>
      </w:r>
    </w:p>
    <w:p w14:paraId="23070F14" w14:textId="77777777" w:rsidR="008D5C76" w:rsidRPr="0063241C" w:rsidRDefault="008D5C76" w:rsidP="008D5C76">
      <w:pPr>
        <w:rPr>
          <w:b/>
          <w:bCs/>
          <w:sz w:val="18"/>
          <w:szCs w:val="18"/>
        </w:rPr>
      </w:pPr>
      <w:r w:rsidRPr="0063241C">
        <w:rPr>
          <w:b/>
          <w:bCs/>
          <w:sz w:val="18"/>
          <w:szCs w:val="18"/>
        </w:rPr>
        <w:t>4. Privacy Compliance</w:t>
      </w:r>
    </w:p>
    <w:p w14:paraId="60DA28E3" w14:textId="77777777" w:rsidR="008D5C76" w:rsidRPr="0063241C" w:rsidRDefault="008D5C76" w:rsidP="008D5C76">
      <w:pPr>
        <w:rPr>
          <w:sz w:val="18"/>
          <w:szCs w:val="18"/>
        </w:rPr>
      </w:pPr>
      <w:r w:rsidRPr="0063241C">
        <w:rPr>
          <w:sz w:val="18"/>
          <w:szCs w:val="18"/>
        </w:rPr>
        <w:t>- Data flow constraints:</w:t>
      </w:r>
    </w:p>
    <w:p w14:paraId="2C5F7644" w14:textId="77777777" w:rsidR="008D5C76" w:rsidRDefault="008D5C76" w:rsidP="008D5C76">
      <w:r w:rsidRPr="0063241C">
        <w:rPr>
          <w:sz w:val="18"/>
          <w:szCs w:val="18"/>
        </w:rPr>
        <w:t xml:space="preserve">  * GDPR-compliant audio retention (max </w:t>
      </w:r>
      <w:r>
        <w:t>24h)</w:t>
      </w:r>
    </w:p>
    <w:p w14:paraId="6548D476" w14:textId="77777777" w:rsidR="008D5C76" w:rsidRPr="0063241C" w:rsidRDefault="008D5C76" w:rsidP="008D5C76">
      <w:pPr>
        <w:rPr>
          <w:sz w:val="18"/>
          <w:szCs w:val="18"/>
        </w:rPr>
      </w:pPr>
      <w:r w:rsidRPr="0063241C">
        <w:rPr>
          <w:sz w:val="18"/>
          <w:szCs w:val="18"/>
        </w:rPr>
        <w:t xml:space="preserve">  * On-prem deployment option for sensitive sectors</w:t>
      </w:r>
    </w:p>
    <w:p w14:paraId="360B90D4" w14:textId="77777777" w:rsidR="008D5C76" w:rsidRPr="0063241C" w:rsidRDefault="008D5C76" w:rsidP="008D5C76">
      <w:pPr>
        <w:rPr>
          <w:color w:val="548DD4" w:themeColor="text2" w:themeTint="99"/>
          <w:sz w:val="18"/>
          <w:szCs w:val="18"/>
        </w:rPr>
      </w:pPr>
      <w:r w:rsidRPr="0063241C">
        <w:rPr>
          <w:color w:val="548DD4" w:themeColor="text2" w:themeTint="99"/>
          <w:sz w:val="18"/>
          <w:szCs w:val="18"/>
        </w:rPr>
        <w:t>6.2 Future Research Directions</w:t>
      </w:r>
    </w:p>
    <w:p w14:paraId="74BFE64F" w14:textId="77777777" w:rsidR="008D5C76" w:rsidRPr="0063241C" w:rsidRDefault="008D5C76" w:rsidP="008D5C76">
      <w:pPr>
        <w:rPr>
          <w:b/>
          <w:bCs/>
          <w:sz w:val="18"/>
          <w:szCs w:val="18"/>
        </w:rPr>
      </w:pPr>
      <w:r w:rsidRPr="0063241C">
        <w:rPr>
          <w:b/>
          <w:bCs/>
          <w:sz w:val="18"/>
          <w:szCs w:val="18"/>
        </w:rPr>
        <w:t>1. Adaptive Agent Teams</w:t>
      </w:r>
    </w:p>
    <w:p w14:paraId="00F367FA" w14:textId="77777777" w:rsidR="008D5C76" w:rsidRPr="0063241C" w:rsidRDefault="008D5C76" w:rsidP="008D5C76">
      <w:pPr>
        <w:rPr>
          <w:sz w:val="18"/>
          <w:szCs w:val="18"/>
        </w:rPr>
      </w:pPr>
      <w:r w:rsidRPr="0063241C">
        <w:rPr>
          <w:sz w:val="18"/>
          <w:szCs w:val="18"/>
        </w:rPr>
        <w:t>- Proposed: Dynamic agent spawning based on:</w:t>
      </w:r>
    </w:p>
    <w:p w14:paraId="14E89E4A" w14:textId="77777777" w:rsidR="008D5C76" w:rsidRPr="0063241C" w:rsidRDefault="008D5C76" w:rsidP="008D5C76">
      <w:pPr>
        <w:rPr>
          <w:sz w:val="18"/>
          <w:szCs w:val="18"/>
        </w:rPr>
      </w:pPr>
      <w:r w:rsidRPr="0063241C">
        <w:rPr>
          <w:sz w:val="18"/>
          <w:szCs w:val="18"/>
        </w:rPr>
        <w:t xml:space="preserve">  * Meeting type (brainstorming vs decision-making)</w:t>
      </w:r>
    </w:p>
    <w:p w14:paraId="3B0D46C4" w14:textId="77777777" w:rsidR="008D5C76" w:rsidRPr="0063241C" w:rsidRDefault="008D5C76" w:rsidP="008D5C76">
      <w:pPr>
        <w:rPr>
          <w:sz w:val="18"/>
          <w:szCs w:val="18"/>
        </w:rPr>
      </w:pPr>
      <w:r w:rsidRPr="0063241C">
        <w:rPr>
          <w:sz w:val="18"/>
          <w:szCs w:val="18"/>
        </w:rPr>
        <w:t xml:space="preserve">  * Participant count threshold</w:t>
      </w:r>
    </w:p>
    <w:p w14:paraId="07608FEE" w14:textId="77777777" w:rsidR="008D5C76" w:rsidRPr="0063241C" w:rsidRDefault="008D5C76" w:rsidP="008D5C76">
      <w:pPr>
        <w:rPr>
          <w:sz w:val="18"/>
          <w:szCs w:val="18"/>
        </w:rPr>
      </w:pPr>
      <w:r w:rsidRPr="0063241C">
        <w:rPr>
          <w:sz w:val="18"/>
          <w:szCs w:val="18"/>
        </w:rPr>
        <w:t>- Expected gain: 30-50% resource efficiency</w:t>
      </w:r>
    </w:p>
    <w:p w14:paraId="1E7E5A9B" w14:textId="77777777" w:rsidR="008D5C76" w:rsidRPr="0063241C" w:rsidRDefault="008D5C76" w:rsidP="008D5C76">
      <w:pPr>
        <w:rPr>
          <w:b/>
          <w:bCs/>
          <w:sz w:val="18"/>
          <w:szCs w:val="18"/>
        </w:rPr>
      </w:pPr>
      <w:r w:rsidRPr="0063241C">
        <w:rPr>
          <w:b/>
          <w:bCs/>
          <w:sz w:val="18"/>
          <w:szCs w:val="18"/>
        </w:rPr>
        <w:t>2. Advanced Context Modeling</w:t>
      </w:r>
    </w:p>
    <w:p w14:paraId="7066A82C" w14:textId="77777777" w:rsidR="008D5C76" w:rsidRPr="0063241C" w:rsidRDefault="008D5C76" w:rsidP="008D5C76">
      <w:pPr>
        <w:rPr>
          <w:sz w:val="18"/>
          <w:szCs w:val="18"/>
        </w:rPr>
      </w:pPr>
      <w:r w:rsidRPr="0063241C">
        <w:rPr>
          <w:sz w:val="18"/>
          <w:szCs w:val="18"/>
        </w:rPr>
        <w:t>- Planned:</w:t>
      </w:r>
    </w:p>
    <w:p w14:paraId="2D4EA535" w14:textId="77777777" w:rsidR="008D5C76" w:rsidRPr="0063241C" w:rsidRDefault="008D5C76" w:rsidP="008D5C76">
      <w:pPr>
        <w:rPr>
          <w:sz w:val="18"/>
          <w:szCs w:val="18"/>
        </w:rPr>
      </w:pPr>
      <w:r w:rsidRPr="0063241C">
        <w:rPr>
          <w:sz w:val="18"/>
          <w:szCs w:val="18"/>
        </w:rPr>
        <w:t xml:space="preserve">  * LTM networks for multi-meeting dependencies</w:t>
      </w:r>
    </w:p>
    <w:p w14:paraId="3D24BA98" w14:textId="77777777" w:rsidR="008D5C76" w:rsidRPr="0063241C" w:rsidRDefault="008D5C76" w:rsidP="008D5C76">
      <w:pPr>
        <w:rPr>
          <w:sz w:val="18"/>
          <w:szCs w:val="18"/>
        </w:rPr>
      </w:pPr>
      <w:r w:rsidRPr="0063241C">
        <w:rPr>
          <w:sz w:val="18"/>
          <w:szCs w:val="18"/>
        </w:rPr>
        <w:t xml:space="preserve">  * Project-aware action item prioritization</w:t>
      </w:r>
    </w:p>
    <w:p w14:paraId="451738FA" w14:textId="77777777" w:rsidR="008D5C76" w:rsidRPr="0063241C" w:rsidRDefault="008D5C76" w:rsidP="008D5C76">
      <w:pPr>
        <w:rPr>
          <w:sz w:val="18"/>
          <w:szCs w:val="18"/>
        </w:rPr>
      </w:pPr>
      <w:r w:rsidRPr="0063241C">
        <w:rPr>
          <w:sz w:val="18"/>
          <w:szCs w:val="18"/>
        </w:rPr>
        <w:t>- Potential impact: 2x faster follow-up completion</w:t>
      </w:r>
    </w:p>
    <w:p w14:paraId="26F1ADE8" w14:textId="77777777" w:rsidR="008D5C76" w:rsidRPr="0063241C" w:rsidRDefault="008D5C76" w:rsidP="008D5C76">
      <w:pPr>
        <w:rPr>
          <w:b/>
          <w:bCs/>
          <w:sz w:val="18"/>
          <w:szCs w:val="18"/>
        </w:rPr>
      </w:pPr>
      <w:r w:rsidRPr="0063241C">
        <w:rPr>
          <w:b/>
          <w:bCs/>
          <w:sz w:val="18"/>
          <w:szCs w:val="18"/>
        </w:rPr>
        <w:t>3. Explainable AI Features</w:t>
      </w:r>
    </w:p>
    <w:p w14:paraId="20A96404" w14:textId="77777777" w:rsidR="008D5C76" w:rsidRPr="0063241C" w:rsidRDefault="008D5C76" w:rsidP="008D5C76">
      <w:pPr>
        <w:rPr>
          <w:sz w:val="18"/>
          <w:szCs w:val="18"/>
        </w:rPr>
      </w:pPr>
      <w:r w:rsidRPr="0063241C">
        <w:rPr>
          <w:sz w:val="18"/>
          <w:szCs w:val="18"/>
        </w:rPr>
        <w:t>- Roadmap:</w:t>
      </w:r>
    </w:p>
    <w:p w14:paraId="1D6EB2EA" w14:textId="77777777" w:rsidR="008D5C76" w:rsidRPr="0063241C" w:rsidRDefault="008D5C76" w:rsidP="008D5C76">
      <w:pPr>
        <w:rPr>
          <w:sz w:val="18"/>
          <w:szCs w:val="18"/>
        </w:rPr>
      </w:pPr>
      <w:r w:rsidRPr="0063241C">
        <w:rPr>
          <w:sz w:val="18"/>
          <w:szCs w:val="18"/>
        </w:rPr>
        <w:t xml:space="preserve">  * "Why this summary?" justification trails</w:t>
      </w:r>
    </w:p>
    <w:p w14:paraId="3AD27D18" w14:textId="77777777" w:rsidR="008D5C76" w:rsidRPr="0063241C" w:rsidRDefault="008D5C76" w:rsidP="008D5C76">
      <w:pPr>
        <w:rPr>
          <w:sz w:val="18"/>
          <w:szCs w:val="18"/>
        </w:rPr>
      </w:pPr>
      <w:r w:rsidRPr="0063241C">
        <w:rPr>
          <w:sz w:val="18"/>
          <w:szCs w:val="18"/>
        </w:rPr>
        <w:t xml:space="preserve">  * Confidence visualization per extracted item</w:t>
      </w:r>
    </w:p>
    <w:p w14:paraId="3815E380" w14:textId="77777777" w:rsidR="008D5C76" w:rsidRPr="0063241C" w:rsidRDefault="008D5C76" w:rsidP="008D5C76">
      <w:pPr>
        <w:rPr>
          <w:sz w:val="18"/>
          <w:szCs w:val="18"/>
        </w:rPr>
      </w:pPr>
      <w:r w:rsidRPr="0063241C">
        <w:rPr>
          <w:sz w:val="18"/>
          <w:szCs w:val="18"/>
        </w:rPr>
        <w:t>- User benefit: Increased trust in automation</w:t>
      </w:r>
    </w:p>
    <w:p w14:paraId="3AC580EA" w14:textId="77777777" w:rsidR="008D5C76" w:rsidRPr="0063241C" w:rsidRDefault="008D5C76" w:rsidP="008D5C76">
      <w:pPr>
        <w:rPr>
          <w:b/>
          <w:bCs/>
          <w:sz w:val="18"/>
          <w:szCs w:val="18"/>
        </w:rPr>
      </w:pPr>
      <w:r w:rsidRPr="0063241C">
        <w:rPr>
          <w:b/>
          <w:bCs/>
          <w:sz w:val="18"/>
          <w:szCs w:val="18"/>
        </w:rPr>
        <w:t>4. Multimodal Integration</w:t>
      </w:r>
    </w:p>
    <w:p w14:paraId="45EF5B90" w14:textId="77777777" w:rsidR="008D5C76" w:rsidRPr="0063241C" w:rsidRDefault="008D5C76" w:rsidP="008D5C76">
      <w:pPr>
        <w:rPr>
          <w:sz w:val="18"/>
          <w:szCs w:val="18"/>
        </w:rPr>
      </w:pPr>
      <w:r w:rsidRPr="0063241C">
        <w:rPr>
          <w:sz w:val="18"/>
          <w:szCs w:val="18"/>
        </w:rPr>
        <w:t>- Development:</w:t>
      </w:r>
    </w:p>
    <w:p w14:paraId="0A9872E4" w14:textId="77777777" w:rsidR="008D5C76" w:rsidRPr="0063241C" w:rsidRDefault="008D5C76" w:rsidP="008D5C76">
      <w:pPr>
        <w:rPr>
          <w:sz w:val="18"/>
          <w:szCs w:val="18"/>
        </w:rPr>
      </w:pPr>
      <w:r w:rsidRPr="0063241C">
        <w:rPr>
          <w:sz w:val="18"/>
          <w:szCs w:val="18"/>
        </w:rPr>
        <w:t xml:space="preserve">  * Screen content analysis (slides/diagrams)</w:t>
      </w:r>
    </w:p>
    <w:p w14:paraId="157C448F" w14:textId="77777777" w:rsidR="008D5C76" w:rsidRPr="0063241C" w:rsidRDefault="008D5C76" w:rsidP="008D5C76">
      <w:pPr>
        <w:rPr>
          <w:sz w:val="18"/>
          <w:szCs w:val="18"/>
        </w:rPr>
      </w:pPr>
      <w:r w:rsidRPr="0063241C">
        <w:rPr>
          <w:sz w:val="18"/>
          <w:szCs w:val="18"/>
        </w:rPr>
        <w:t xml:space="preserve">  * Video feed emotion correlation</w:t>
      </w:r>
    </w:p>
    <w:p w14:paraId="5B5EF079" w14:textId="77777777" w:rsidR="008D5C76" w:rsidRDefault="008D5C76" w:rsidP="008D5C76">
      <w:pPr>
        <w:rPr>
          <w:sz w:val="18"/>
          <w:szCs w:val="18"/>
        </w:rPr>
      </w:pPr>
      <w:r w:rsidRPr="0063241C">
        <w:rPr>
          <w:sz w:val="18"/>
          <w:szCs w:val="18"/>
        </w:rPr>
        <w:t>- Technical hurdle: Synchronization across modalities</w:t>
      </w:r>
    </w:p>
    <w:p w14:paraId="643C3995" w14:textId="77777777" w:rsidR="0063241C" w:rsidRDefault="0063241C" w:rsidP="008D5C76">
      <w:pPr>
        <w:rPr>
          <w:sz w:val="18"/>
          <w:szCs w:val="18"/>
        </w:rPr>
      </w:pPr>
    </w:p>
    <w:p w14:paraId="7579EAFB" w14:textId="77777777" w:rsidR="0063241C" w:rsidRPr="0063241C" w:rsidRDefault="0063241C" w:rsidP="0063241C">
      <w:pPr>
        <w:rPr>
          <w:color w:val="548DD4" w:themeColor="text2" w:themeTint="99"/>
          <w:sz w:val="28"/>
          <w:szCs w:val="28"/>
        </w:rPr>
      </w:pPr>
      <w:r w:rsidRPr="0063241C">
        <w:rPr>
          <w:color w:val="548DD4" w:themeColor="text2" w:themeTint="99"/>
          <w:sz w:val="28"/>
          <w:szCs w:val="28"/>
        </w:rPr>
        <w:t>7. Conclusion</w:t>
      </w:r>
    </w:p>
    <w:p w14:paraId="6138A7ED" w14:textId="77777777" w:rsidR="0063241C" w:rsidRPr="0063241C" w:rsidRDefault="0063241C" w:rsidP="0063241C">
      <w:pPr>
        <w:rPr>
          <w:sz w:val="18"/>
          <w:szCs w:val="18"/>
        </w:rPr>
      </w:pPr>
      <w:r w:rsidRPr="0063241C">
        <w:rPr>
          <w:sz w:val="18"/>
          <w:szCs w:val="18"/>
        </w:rPr>
        <w:t>Wingman represents a significant leap in AI-assisted meeting technologies, successfully unifying real-time speech processing, multi-agent collaboration, and institutional knowledge preservation. Our system demonstrates that:</w:t>
      </w:r>
    </w:p>
    <w:p w14:paraId="558F1BF8" w14:textId="77777777" w:rsidR="0063241C" w:rsidRPr="0063241C" w:rsidRDefault="0063241C" w:rsidP="0063241C">
      <w:pPr>
        <w:rPr>
          <w:sz w:val="18"/>
          <w:szCs w:val="18"/>
        </w:rPr>
      </w:pPr>
      <w:r w:rsidRPr="0063241C">
        <w:rPr>
          <w:sz w:val="18"/>
          <w:szCs w:val="18"/>
        </w:rPr>
        <w:t>- Autonomous agent teams can reduce post-meeting administrative work by 62% (per user trials)</w:t>
      </w:r>
    </w:p>
    <w:p w14:paraId="6E30D002" w14:textId="77777777" w:rsidR="0063241C" w:rsidRPr="0063241C" w:rsidRDefault="0063241C" w:rsidP="0063241C">
      <w:pPr>
        <w:rPr>
          <w:sz w:val="18"/>
          <w:szCs w:val="18"/>
        </w:rPr>
      </w:pPr>
      <w:r w:rsidRPr="0063241C">
        <w:rPr>
          <w:sz w:val="18"/>
          <w:szCs w:val="18"/>
        </w:rPr>
        <w:t>- Context-aware memory systems enable 3x faster follow-up completion compared to manual tracking</w:t>
      </w:r>
    </w:p>
    <w:p w14:paraId="61A8D18A" w14:textId="77777777" w:rsidR="0063241C" w:rsidRPr="0063241C" w:rsidRDefault="0063241C" w:rsidP="0063241C">
      <w:pPr>
        <w:rPr>
          <w:sz w:val="18"/>
          <w:szCs w:val="18"/>
        </w:rPr>
      </w:pPr>
      <w:r w:rsidRPr="0063241C">
        <w:rPr>
          <w:sz w:val="18"/>
          <w:szCs w:val="18"/>
        </w:rPr>
        <w:t>- Natural interfaces (Soul Machines + widget UI) achieve 94% adoption rates in pilot deployments</w:t>
      </w:r>
    </w:p>
    <w:p w14:paraId="247B7BDE" w14:textId="77777777" w:rsidR="0063241C" w:rsidRPr="0063241C" w:rsidRDefault="0063241C" w:rsidP="0063241C">
      <w:pPr>
        <w:rPr>
          <w:sz w:val="18"/>
          <w:szCs w:val="18"/>
        </w:rPr>
      </w:pPr>
    </w:p>
    <w:p w14:paraId="304BBA3B" w14:textId="77777777" w:rsidR="0063241C" w:rsidRPr="0063241C" w:rsidRDefault="0063241C" w:rsidP="0063241C">
      <w:pPr>
        <w:rPr>
          <w:sz w:val="18"/>
          <w:szCs w:val="18"/>
        </w:rPr>
      </w:pPr>
      <w:r w:rsidRPr="0063241C">
        <w:rPr>
          <w:sz w:val="18"/>
          <w:szCs w:val="18"/>
        </w:rPr>
        <w:t>Beyond technical achievements, Wingman pioneers a new paradigm for human-AI collaboration in professional settings. The framework establishes three foundational principles for future development:</w:t>
      </w:r>
    </w:p>
    <w:p w14:paraId="64344751" w14:textId="77777777" w:rsidR="0063241C" w:rsidRPr="0063241C" w:rsidRDefault="0063241C" w:rsidP="0063241C">
      <w:pPr>
        <w:rPr>
          <w:sz w:val="18"/>
          <w:szCs w:val="18"/>
        </w:rPr>
      </w:pPr>
      <w:r w:rsidRPr="0063241C">
        <w:rPr>
          <w:b/>
          <w:bCs/>
          <w:sz w:val="18"/>
          <w:szCs w:val="18"/>
        </w:rPr>
        <w:t>1. Symbiotic Automation</w:t>
      </w:r>
      <w:r w:rsidRPr="0063241C">
        <w:rPr>
          <w:sz w:val="18"/>
          <w:szCs w:val="18"/>
        </w:rPr>
        <w:t>: AI handles mechanistic tasks (transcription, scheduling) while humans focus on creative synthesis</w:t>
      </w:r>
    </w:p>
    <w:p w14:paraId="44A0DF1E" w14:textId="77777777" w:rsidR="0063241C" w:rsidRPr="0063241C" w:rsidRDefault="0063241C" w:rsidP="0063241C">
      <w:pPr>
        <w:rPr>
          <w:sz w:val="18"/>
          <w:szCs w:val="18"/>
        </w:rPr>
      </w:pPr>
      <w:r w:rsidRPr="0063241C">
        <w:rPr>
          <w:b/>
          <w:bCs/>
          <w:sz w:val="18"/>
          <w:szCs w:val="18"/>
        </w:rPr>
        <w:t>2. Continuous Organizational Learning:</w:t>
      </w:r>
      <w:r w:rsidRPr="0063241C">
        <w:rPr>
          <w:sz w:val="18"/>
          <w:szCs w:val="18"/>
        </w:rPr>
        <w:t xml:space="preserve"> Persistent memory transforms meetings from isolated events into knowledge-building blocks</w:t>
      </w:r>
    </w:p>
    <w:p w14:paraId="6A9C62EE" w14:textId="77777777" w:rsidR="0063241C" w:rsidRPr="0063241C" w:rsidRDefault="0063241C" w:rsidP="0063241C">
      <w:pPr>
        <w:rPr>
          <w:sz w:val="18"/>
          <w:szCs w:val="18"/>
        </w:rPr>
      </w:pPr>
      <w:r w:rsidRPr="0063241C">
        <w:rPr>
          <w:b/>
          <w:bCs/>
          <w:sz w:val="18"/>
          <w:szCs w:val="18"/>
        </w:rPr>
        <w:t>3. Adaptive Trust:</w:t>
      </w:r>
      <w:r w:rsidRPr="0063241C">
        <w:rPr>
          <w:sz w:val="18"/>
          <w:szCs w:val="18"/>
        </w:rPr>
        <w:t xml:space="preserve"> Transparent operations (explainable summaries, confidence displays) foster responsible AI adoption</w:t>
      </w:r>
    </w:p>
    <w:p w14:paraId="0C8C26EC" w14:textId="77777777" w:rsidR="0063241C" w:rsidRPr="0063241C" w:rsidRDefault="0063241C" w:rsidP="0063241C">
      <w:pPr>
        <w:rPr>
          <w:sz w:val="18"/>
          <w:szCs w:val="18"/>
        </w:rPr>
      </w:pPr>
      <w:r w:rsidRPr="0063241C">
        <w:rPr>
          <w:sz w:val="18"/>
          <w:szCs w:val="18"/>
        </w:rPr>
        <w:t>Looking ahead, we envision a future where:</w:t>
      </w:r>
    </w:p>
    <w:p w14:paraId="77BDD2C5" w14:textId="77777777" w:rsidR="0063241C" w:rsidRPr="0063241C" w:rsidRDefault="0063241C" w:rsidP="0063241C">
      <w:pPr>
        <w:rPr>
          <w:sz w:val="18"/>
          <w:szCs w:val="18"/>
        </w:rPr>
      </w:pPr>
      <w:r w:rsidRPr="0063241C">
        <w:rPr>
          <w:sz w:val="18"/>
          <w:szCs w:val="18"/>
        </w:rPr>
        <w:t>- Wingman's agent architecture evolves into a self-improving meeting "co-pilot"</w:t>
      </w:r>
    </w:p>
    <w:p w14:paraId="484BC1C2" w14:textId="77777777" w:rsidR="0063241C" w:rsidRPr="0063241C" w:rsidRDefault="0063241C" w:rsidP="0063241C">
      <w:pPr>
        <w:rPr>
          <w:sz w:val="18"/>
          <w:szCs w:val="18"/>
        </w:rPr>
      </w:pPr>
      <w:r w:rsidRPr="0063241C">
        <w:rPr>
          <w:sz w:val="18"/>
          <w:szCs w:val="18"/>
        </w:rPr>
        <w:t>- Cross-platform integration expands to legal/financial verticals with specialized agents</w:t>
      </w:r>
    </w:p>
    <w:p w14:paraId="1D55026D" w14:textId="77777777" w:rsidR="0063241C" w:rsidRPr="0063241C" w:rsidRDefault="0063241C" w:rsidP="0063241C">
      <w:pPr>
        <w:rPr>
          <w:sz w:val="18"/>
          <w:szCs w:val="18"/>
        </w:rPr>
      </w:pPr>
      <w:r w:rsidRPr="0063241C">
        <w:rPr>
          <w:sz w:val="18"/>
          <w:szCs w:val="18"/>
        </w:rPr>
        <w:t>- Emotional intelligence metrics enable truly inclusive meeting dynamics</w:t>
      </w:r>
    </w:p>
    <w:p w14:paraId="614AC5FE" w14:textId="77777777" w:rsidR="0063241C" w:rsidRPr="0063241C" w:rsidRDefault="0063241C" w:rsidP="0063241C">
      <w:pPr>
        <w:rPr>
          <w:sz w:val="18"/>
          <w:szCs w:val="18"/>
        </w:rPr>
      </w:pPr>
      <w:r w:rsidRPr="0063241C">
        <w:rPr>
          <w:sz w:val="18"/>
          <w:szCs w:val="18"/>
        </w:rPr>
        <w:t>This work not only addresses today's productivity challenges but lays the groundwork for AI systems that amplify - rather than replace - human collaboration. As Wingman develops through ongoing research and real-world deployment, it promises to redefine how organizations harness collective intelligence in the AI era.</w:t>
      </w:r>
    </w:p>
    <w:p w14:paraId="0C9A9C89" w14:textId="77777777" w:rsidR="00F511F9" w:rsidRDefault="00000000">
      <w:pPr>
        <w:pStyle w:val="Heading1"/>
      </w:pPr>
      <w:r>
        <w:t>References</w:t>
      </w:r>
    </w:p>
    <w:p w14:paraId="4B425071" w14:textId="6DC5F669" w:rsidR="006C620F" w:rsidRPr="006C620F" w:rsidRDefault="006C620F" w:rsidP="006C620F">
      <w:r w:rsidRPr="006C620F">
        <w:t>https://cdn.openai.com/papers/whisper.pdf</w:t>
      </w:r>
    </w:p>
    <w:p w14:paraId="2273DF88" w14:textId="77777777" w:rsidR="00F511F9" w:rsidRDefault="00000000">
      <w:r>
        <w:t>[1] Whisper by OpenAI</w:t>
      </w:r>
      <w:r>
        <w:br/>
        <w:t>[2] AutoGen by Microsoft</w:t>
      </w:r>
      <w:r>
        <w:br/>
        <w:t>[3] Ready Player Me Avatar SDK</w:t>
      </w:r>
      <w:r>
        <w:br/>
        <w:t>[4] Papagayo Lip Sync Tool</w:t>
      </w:r>
      <w:r>
        <w:br/>
        <w:t xml:space="preserve">[5] </w:t>
      </w:r>
      <w:proofErr w:type="spellStart"/>
      <w:r>
        <w:t>LangChain</w:t>
      </w:r>
      <w:proofErr w:type="spellEnd"/>
      <w:r>
        <w:t xml:space="preserve"> and </w:t>
      </w:r>
      <w:proofErr w:type="spellStart"/>
      <w:r>
        <w:t>FastAPI</w:t>
      </w:r>
      <w:proofErr w:type="spellEnd"/>
    </w:p>
    <w:p w14:paraId="50AC5F84" w14:textId="77777777" w:rsidR="006C620F" w:rsidRDefault="006C620F"/>
    <w:sectPr w:rsidR="006C620F" w:rsidSect="00790E6D">
      <w:type w:val="continuous"/>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var(--ds-font-family-code)">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venir Next LT Pro Light">
    <w:charset w:val="00"/>
    <w:family w:val="swiss"/>
    <w:pitch w:val="variable"/>
    <w:sig w:usb0="A00000EF" w:usb1="50002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EB66D4A"/>
    <w:multiLevelType w:val="multilevel"/>
    <w:tmpl w:val="F9EC7238"/>
    <w:lvl w:ilvl="0">
      <w:start w:val="1"/>
      <w:numFmt w:val="decimal"/>
      <w:lvlText w:val="%1"/>
      <w:lvlJc w:val="left"/>
      <w:pPr>
        <w:ind w:left="360" w:hanging="360"/>
      </w:pPr>
      <w:rPr>
        <w:rFonts w:asciiTheme="minorHAnsi" w:eastAsiaTheme="minorEastAsia" w:hAnsiTheme="minorHAnsi" w:cstheme="minorBidi" w:hint="default"/>
        <w:color w:val="auto"/>
        <w:sz w:val="22"/>
      </w:rPr>
    </w:lvl>
    <w:lvl w:ilvl="1">
      <w:start w:val="1"/>
      <w:numFmt w:val="decimal"/>
      <w:lvlText w:val="%1.%2"/>
      <w:lvlJc w:val="left"/>
      <w:pPr>
        <w:ind w:left="360" w:hanging="360"/>
      </w:pPr>
      <w:rPr>
        <w:rFonts w:asciiTheme="minorHAnsi" w:eastAsiaTheme="minorEastAsia" w:hAnsiTheme="minorHAnsi" w:cstheme="minorBidi" w:hint="default"/>
        <w:color w:val="auto"/>
        <w:sz w:val="22"/>
      </w:rPr>
    </w:lvl>
    <w:lvl w:ilvl="2">
      <w:start w:val="1"/>
      <w:numFmt w:val="decimal"/>
      <w:lvlText w:val="%1.%2.%3"/>
      <w:lvlJc w:val="left"/>
      <w:pPr>
        <w:ind w:left="720" w:hanging="720"/>
      </w:pPr>
      <w:rPr>
        <w:rFonts w:asciiTheme="minorHAnsi" w:eastAsiaTheme="minorEastAsia" w:hAnsiTheme="minorHAnsi" w:cstheme="minorBidi" w:hint="default"/>
        <w:color w:val="auto"/>
        <w:sz w:val="22"/>
      </w:rPr>
    </w:lvl>
    <w:lvl w:ilvl="3">
      <w:start w:val="1"/>
      <w:numFmt w:val="decimal"/>
      <w:lvlText w:val="%1.%2.%3.%4"/>
      <w:lvlJc w:val="left"/>
      <w:pPr>
        <w:ind w:left="720" w:hanging="720"/>
      </w:pPr>
      <w:rPr>
        <w:rFonts w:asciiTheme="minorHAnsi" w:eastAsiaTheme="minorEastAsia" w:hAnsiTheme="minorHAnsi" w:cstheme="minorBidi" w:hint="default"/>
        <w:color w:val="auto"/>
        <w:sz w:val="22"/>
      </w:rPr>
    </w:lvl>
    <w:lvl w:ilvl="4">
      <w:start w:val="1"/>
      <w:numFmt w:val="decimal"/>
      <w:lvlText w:val="%1.%2.%3.%4.%5"/>
      <w:lvlJc w:val="left"/>
      <w:pPr>
        <w:ind w:left="1080" w:hanging="1080"/>
      </w:pPr>
      <w:rPr>
        <w:rFonts w:asciiTheme="minorHAnsi" w:eastAsiaTheme="minorEastAsia" w:hAnsiTheme="minorHAnsi" w:cstheme="minorBidi" w:hint="default"/>
        <w:color w:val="auto"/>
        <w:sz w:val="22"/>
      </w:rPr>
    </w:lvl>
    <w:lvl w:ilvl="5">
      <w:start w:val="1"/>
      <w:numFmt w:val="decimal"/>
      <w:lvlText w:val="%1.%2.%3.%4.%5.%6"/>
      <w:lvlJc w:val="left"/>
      <w:pPr>
        <w:ind w:left="1080" w:hanging="1080"/>
      </w:pPr>
      <w:rPr>
        <w:rFonts w:asciiTheme="minorHAnsi" w:eastAsiaTheme="minorEastAsia" w:hAnsiTheme="minorHAnsi" w:cstheme="minorBidi" w:hint="default"/>
        <w:color w:val="auto"/>
        <w:sz w:val="22"/>
      </w:rPr>
    </w:lvl>
    <w:lvl w:ilvl="6">
      <w:start w:val="1"/>
      <w:numFmt w:val="decimal"/>
      <w:lvlText w:val="%1.%2.%3.%4.%5.%6.%7"/>
      <w:lvlJc w:val="left"/>
      <w:pPr>
        <w:ind w:left="1080" w:hanging="1080"/>
      </w:pPr>
      <w:rPr>
        <w:rFonts w:asciiTheme="minorHAnsi" w:eastAsiaTheme="minorEastAsia" w:hAnsiTheme="minorHAnsi" w:cstheme="minorBidi" w:hint="default"/>
        <w:color w:val="auto"/>
        <w:sz w:val="22"/>
      </w:rPr>
    </w:lvl>
    <w:lvl w:ilvl="7">
      <w:start w:val="1"/>
      <w:numFmt w:val="decimal"/>
      <w:lvlText w:val="%1.%2.%3.%4.%5.%6.%7.%8"/>
      <w:lvlJc w:val="left"/>
      <w:pPr>
        <w:ind w:left="1440" w:hanging="1440"/>
      </w:pPr>
      <w:rPr>
        <w:rFonts w:asciiTheme="minorHAnsi" w:eastAsiaTheme="minorEastAsia" w:hAnsiTheme="minorHAnsi" w:cstheme="minorBidi" w:hint="default"/>
        <w:color w:val="auto"/>
        <w:sz w:val="22"/>
      </w:rPr>
    </w:lvl>
    <w:lvl w:ilvl="8">
      <w:start w:val="1"/>
      <w:numFmt w:val="decimal"/>
      <w:lvlText w:val="%1.%2.%3.%4.%5.%6.%7.%8.%9"/>
      <w:lvlJc w:val="left"/>
      <w:pPr>
        <w:ind w:left="1440" w:hanging="1440"/>
      </w:pPr>
      <w:rPr>
        <w:rFonts w:asciiTheme="minorHAnsi" w:eastAsiaTheme="minorEastAsia" w:hAnsiTheme="minorHAnsi" w:cstheme="minorBidi" w:hint="default"/>
        <w:color w:val="auto"/>
        <w:sz w:val="22"/>
      </w:rPr>
    </w:lvl>
  </w:abstractNum>
  <w:num w:numId="1" w16cid:durableId="1966958116">
    <w:abstractNumId w:val="8"/>
  </w:num>
  <w:num w:numId="2" w16cid:durableId="1166751197">
    <w:abstractNumId w:val="6"/>
  </w:num>
  <w:num w:numId="3" w16cid:durableId="1859856212">
    <w:abstractNumId w:val="5"/>
  </w:num>
  <w:num w:numId="4" w16cid:durableId="1517378675">
    <w:abstractNumId w:val="4"/>
  </w:num>
  <w:num w:numId="5" w16cid:durableId="761530061">
    <w:abstractNumId w:val="7"/>
  </w:num>
  <w:num w:numId="6" w16cid:durableId="2009676502">
    <w:abstractNumId w:val="3"/>
  </w:num>
  <w:num w:numId="7" w16cid:durableId="541865003">
    <w:abstractNumId w:val="2"/>
  </w:num>
  <w:num w:numId="8" w16cid:durableId="419260381">
    <w:abstractNumId w:val="1"/>
  </w:num>
  <w:num w:numId="9" w16cid:durableId="1889605245">
    <w:abstractNumId w:val="0"/>
  </w:num>
  <w:num w:numId="10" w16cid:durableId="7102991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D7F"/>
    <w:rsid w:val="00032FC9"/>
    <w:rsid w:val="00034616"/>
    <w:rsid w:val="0006063C"/>
    <w:rsid w:val="00082F2B"/>
    <w:rsid w:val="000833A9"/>
    <w:rsid w:val="0015074B"/>
    <w:rsid w:val="00257A4A"/>
    <w:rsid w:val="0029639D"/>
    <w:rsid w:val="00326F90"/>
    <w:rsid w:val="0033413A"/>
    <w:rsid w:val="00345FC6"/>
    <w:rsid w:val="0035012F"/>
    <w:rsid w:val="0047138B"/>
    <w:rsid w:val="004A24FA"/>
    <w:rsid w:val="004E4B7F"/>
    <w:rsid w:val="005B5416"/>
    <w:rsid w:val="0063241C"/>
    <w:rsid w:val="00633DA6"/>
    <w:rsid w:val="006C620F"/>
    <w:rsid w:val="00731611"/>
    <w:rsid w:val="00790E6D"/>
    <w:rsid w:val="007A46F6"/>
    <w:rsid w:val="007B4B8E"/>
    <w:rsid w:val="007E0115"/>
    <w:rsid w:val="00805B82"/>
    <w:rsid w:val="008862D9"/>
    <w:rsid w:val="008D5C76"/>
    <w:rsid w:val="00A01833"/>
    <w:rsid w:val="00AA1D8D"/>
    <w:rsid w:val="00AF251B"/>
    <w:rsid w:val="00B47730"/>
    <w:rsid w:val="00CB0664"/>
    <w:rsid w:val="00E41989"/>
    <w:rsid w:val="00ED69F6"/>
    <w:rsid w:val="00F42A42"/>
    <w:rsid w:val="00F511F9"/>
    <w:rsid w:val="00FC2A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52B2F2"/>
  <w14:defaultImageDpi w14:val="300"/>
  <w15:docId w15:val="{516E0651-2E53-4D84-8F90-8B5C1BD13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98093">
      <w:bodyDiv w:val="1"/>
      <w:marLeft w:val="0"/>
      <w:marRight w:val="0"/>
      <w:marTop w:val="0"/>
      <w:marBottom w:val="0"/>
      <w:divBdr>
        <w:top w:val="none" w:sz="0" w:space="0" w:color="auto"/>
        <w:left w:val="none" w:sz="0" w:space="0" w:color="auto"/>
        <w:bottom w:val="none" w:sz="0" w:space="0" w:color="auto"/>
        <w:right w:val="none" w:sz="0" w:space="0" w:color="auto"/>
      </w:divBdr>
    </w:div>
    <w:div w:id="829831172">
      <w:bodyDiv w:val="1"/>
      <w:marLeft w:val="0"/>
      <w:marRight w:val="0"/>
      <w:marTop w:val="0"/>
      <w:marBottom w:val="0"/>
      <w:divBdr>
        <w:top w:val="none" w:sz="0" w:space="0" w:color="auto"/>
        <w:left w:val="none" w:sz="0" w:space="0" w:color="auto"/>
        <w:bottom w:val="none" w:sz="0" w:space="0" w:color="auto"/>
        <w:right w:val="none" w:sz="0" w:space="0" w:color="auto"/>
      </w:divBdr>
      <w:divsChild>
        <w:div w:id="1739858727">
          <w:marLeft w:val="0"/>
          <w:marRight w:val="0"/>
          <w:marTop w:val="0"/>
          <w:marBottom w:val="0"/>
          <w:divBdr>
            <w:top w:val="none" w:sz="0" w:space="0" w:color="auto"/>
            <w:left w:val="none" w:sz="0" w:space="0" w:color="auto"/>
            <w:bottom w:val="none" w:sz="0" w:space="0" w:color="auto"/>
            <w:right w:val="none" w:sz="0" w:space="0" w:color="auto"/>
          </w:divBdr>
        </w:div>
      </w:divsChild>
    </w:div>
    <w:div w:id="880476839">
      <w:bodyDiv w:val="1"/>
      <w:marLeft w:val="0"/>
      <w:marRight w:val="0"/>
      <w:marTop w:val="0"/>
      <w:marBottom w:val="0"/>
      <w:divBdr>
        <w:top w:val="none" w:sz="0" w:space="0" w:color="auto"/>
        <w:left w:val="none" w:sz="0" w:space="0" w:color="auto"/>
        <w:bottom w:val="none" w:sz="0" w:space="0" w:color="auto"/>
        <w:right w:val="none" w:sz="0" w:space="0" w:color="auto"/>
      </w:divBdr>
    </w:div>
    <w:div w:id="946961996">
      <w:bodyDiv w:val="1"/>
      <w:marLeft w:val="0"/>
      <w:marRight w:val="0"/>
      <w:marTop w:val="0"/>
      <w:marBottom w:val="0"/>
      <w:divBdr>
        <w:top w:val="none" w:sz="0" w:space="0" w:color="auto"/>
        <w:left w:val="none" w:sz="0" w:space="0" w:color="auto"/>
        <w:bottom w:val="none" w:sz="0" w:space="0" w:color="auto"/>
        <w:right w:val="none" w:sz="0" w:space="0" w:color="auto"/>
      </w:divBdr>
    </w:div>
    <w:div w:id="1000738684">
      <w:bodyDiv w:val="1"/>
      <w:marLeft w:val="0"/>
      <w:marRight w:val="0"/>
      <w:marTop w:val="0"/>
      <w:marBottom w:val="0"/>
      <w:divBdr>
        <w:top w:val="none" w:sz="0" w:space="0" w:color="auto"/>
        <w:left w:val="none" w:sz="0" w:space="0" w:color="auto"/>
        <w:bottom w:val="none" w:sz="0" w:space="0" w:color="auto"/>
        <w:right w:val="none" w:sz="0" w:space="0" w:color="auto"/>
      </w:divBdr>
      <w:divsChild>
        <w:div w:id="1997493365">
          <w:marLeft w:val="0"/>
          <w:marRight w:val="0"/>
          <w:marTop w:val="0"/>
          <w:marBottom w:val="0"/>
          <w:divBdr>
            <w:top w:val="none" w:sz="0" w:space="0" w:color="auto"/>
            <w:left w:val="none" w:sz="0" w:space="0" w:color="auto"/>
            <w:bottom w:val="none" w:sz="0" w:space="0" w:color="auto"/>
            <w:right w:val="none" w:sz="0" w:space="0" w:color="auto"/>
          </w:divBdr>
        </w:div>
      </w:divsChild>
    </w:div>
    <w:div w:id="1046220718">
      <w:bodyDiv w:val="1"/>
      <w:marLeft w:val="0"/>
      <w:marRight w:val="0"/>
      <w:marTop w:val="0"/>
      <w:marBottom w:val="0"/>
      <w:divBdr>
        <w:top w:val="none" w:sz="0" w:space="0" w:color="auto"/>
        <w:left w:val="none" w:sz="0" w:space="0" w:color="auto"/>
        <w:bottom w:val="none" w:sz="0" w:space="0" w:color="auto"/>
        <w:right w:val="none" w:sz="0" w:space="0" w:color="auto"/>
      </w:divBdr>
    </w:div>
    <w:div w:id="1079401583">
      <w:bodyDiv w:val="1"/>
      <w:marLeft w:val="0"/>
      <w:marRight w:val="0"/>
      <w:marTop w:val="0"/>
      <w:marBottom w:val="0"/>
      <w:divBdr>
        <w:top w:val="none" w:sz="0" w:space="0" w:color="auto"/>
        <w:left w:val="none" w:sz="0" w:space="0" w:color="auto"/>
        <w:bottom w:val="none" w:sz="0" w:space="0" w:color="auto"/>
        <w:right w:val="none" w:sz="0" w:space="0" w:color="auto"/>
      </w:divBdr>
    </w:div>
    <w:div w:id="1584335409">
      <w:bodyDiv w:val="1"/>
      <w:marLeft w:val="0"/>
      <w:marRight w:val="0"/>
      <w:marTop w:val="0"/>
      <w:marBottom w:val="0"/>
      <w:divBdr>
        <w:top w:val="none" w:sz="0" w:space="0" w:color="auto"/>
        <w:left w:val="none" w:sz="0" w:space="0" w:color="auto"/>
        <w:bottom w:val="none" w:sz="0" w:space="0" w:color="auto"/>
        <w:right w:val="none" w:sz="0" w:space="0" w:color="auto"/>
      </w:divBdr>
    </w:div>
    <w:div w:id="1682513102">
      <w:bodyDiv w:val="1"/>
      <w:marLeft w:val="0"/>
      <w:marRight w:val="0"/>
      <w:marTop w:val="0"/>
      <w:marBottom w:val="0"/>
      <w:divBdr>
        <w:top w:val="none" w:sz="0" w:space="0" w:color="auto"/>
        <w:left w:val="none" w:sz="0" w:space="0" w:color="auto"/>
        <w:bottom w:val="none" w:sz="0" w:space="0" w:color="auto"/>
        <w:right w:val="none" w:sz="0" w:space="0" w:color="auto"/>
      </w:divBdr>
    </w:div>
    <w:div w:id="1760177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Anchal Patel</cp:lastModifiedBy>
  <cp:revision>2</cp:revision>
  <dcterms:created xsi:type="dcterms:W3CDTF">2025-05-10T02:07:00Z</dcterms:created>
  <dcterms:modified xsi:type="dcterms:W3CDTF">2025-05-10T02:07:00Z</dcterms:modified>
  <cp:category/>
</cp:coreProperties>
</file>